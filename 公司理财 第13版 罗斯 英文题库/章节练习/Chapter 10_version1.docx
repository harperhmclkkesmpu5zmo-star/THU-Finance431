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The stock of Ramba Moving sold for $53 per share at the beginning of the year. During the year, the company paid a dividend of $2.50 per share and then ended the year with a stock price of $51.75. The change in the stock price is best described as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capital gain.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positive total dollar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capital loss.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negative total dollar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negative dividend yield.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For any given stock, the capital gains yield plus the dividend yield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variance of returns.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geometric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average period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current yield.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The portfolio of small-company common stocks measured by Ibbotson, et al. is best described as the stocks of the firms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represent the smallest twenty percent of the companies listed on the NYSE.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have gone public within the past five years.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too small to be listed on the NYSE.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included in the S&amp;P 500 index.</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trade publicly for $5 per share or less.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Based on the period from 1926 through 2020, _____ have tended to outperform other securities over the long-term.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 Treasury bills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large-company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long-term corporate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small-company stocks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long-term government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During the period from 1926 through 2020, U.S. Treasury bills produced annual rates of return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ranged from −1 percent to +15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ranged from −1 percent to +5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were negative only during the Great Depression.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have always been positive.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never exceeded 6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Another term that refers to the average rate of return is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variance.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standard deviation.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real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mean.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histogram.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Which one of the following types of securities produced the lowest real rate of annual return, on average, for the period from 1926 through 2020?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U.S. Treasury bills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government bonds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Small-company stocks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Large-company stocks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Long-term corporate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On average, for the period from 1926 through 2020: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real rate of return on U.S. Treasury bills has been negative.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small-company stocks underperformed large-company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long-term government bonds produced higher returns than long-term corporate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excess return on long-term corporate bonds exceeded the excess return on long-term government bonds.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excess return on large-company stocks exceeded the excess return on small-company stocks.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Over the period from 1926 through 2020, the annual rate of return on _____ was more volatile than the annual rate of return on 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large-company stocks; small-company stocks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 Treasury bills; small-company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U.S. Treasury bills; long-term government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long-term corporate bonds; small-company stocks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large-company stocks; long-term corporate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Which one of the following is a correct ranking of securities based on their volatility during the period from 1926 to 2020? Rank from highest to lowest volatility.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Large-company stocks, intermediate-term government bonds, long-term government bonds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Small-company stocks, long-term corporate bonds, large-company stocks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Long-term government bonds, long-term corporate bonds, small-company stocks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Small-company stocks, large-company stocks, long-term corporate bonds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Long-term corporate bonds, large-company stocks, U.S. Treasury bills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During the period from 1926 to 2020, small-company stocks had an average annual return of approximately ____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During the period from 1926 to 2020, the average annual rate of inflation was approximately _____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The average annual return on long-term corporate bonds during the period from 1926 to 2020 was ____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The average annual return on small-company stocks was about _____ percentage points greater than the average annual return on large-company stocks during the period from 1926 to 2020.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The average annual estimated real return on U.S. Treasury bills during the period from 1926 to 2020 was _____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The excess return is computed by ______ the average return for the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subtracting the inflation rate from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adding the inflation rate to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subtracting the average return on the U.S. Treasury bill from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adding the average return on the U.S. Treasury bill to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subtracting the average return on long-term government bonds from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Which one of the following statements concerning the excess return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greater the volatility of returns, the greater the expected excess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lower the volatility of returns, the greater the expected excess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lower the average rate of return, the greater the excess return.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excess return is not correlated to the average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excess return is not affected by the volatility of returns.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Which one of the following statements concerning the standard deviation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standard deviation is a measure of total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higher the standard deviation, the higher the expected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standard deviation varies in direct relation to increases in dividend yield.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higher the standard deviation, the lower the risk.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lower the standard deviation, the less certain the rate of return in any one given year.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standard deviation of small-company stocks: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had an average value of about 20 percent for the period 1926 to 2020.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roughly equivalent to the standard deviation on stocks of all sizes.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is about ten times as large as the standard deviation of U.S. Treasury bills.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less than the standard deviation on large-company stocks.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produces a narrow normal distribution curve.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Capital market history shows us that a correct ordering of the average return by asset class, from lowest to highest,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corporate bonds, U.S. Treasury bills, small-company stocks, large-company stocks.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U.S. Treasury bills, small-company stocks, large-company stocks, government bonds.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government bonds, U.S. Treasury bills, large-company stocks, small-company stocks.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 Treasury bills, government bonds, large-company stocks, small-company stocks.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U.S. Treasury bills, long-term government bonds, intermediate-term government bonds, small-company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The average squared difference between the actual return and the average return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volatility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variance.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standard deviation.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risk premium.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excess return.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standard deviation for a set of stock returns can be calculated as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positive square root of the average return.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average squared difference between the actual return and the average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positive square root of the variance.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average return divided by N minus one, where N is the number of returns.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variance squared.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A symmetric, bell-shaped frequency distribution that is completely defined by its mean and standard deviation is the _____ distribution.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gamma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Poisson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bimodal</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normal</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uniform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The variance of returns is computed by dividing the sum of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squared deviations by the number of returns minus one.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average returns by the number of returns minus one.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average returns by the number of returns plus one.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squared deviations by the average rate of return.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squared deviations by the number of returns plus one.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The Sharpe ratio is computed as the average: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equity risk premium divided by the standard deviation.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squared deviation divided by the average excess return.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excess return divided by the variance of the returns.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equity risk premium divided by the variance.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squared deviation divided by the (Number of returns − 1).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The average compound return earned per year over a multi-year period is called the _____ average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arithmetic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variant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geometric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The return earned in an average year over a multi-year period is called the _____ average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arithmetic</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standard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variant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geometric</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real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Of the following countries, which one had the highest historical equity risk premium for the period 1900-2010?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Germany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Ireland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Switzerland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Spain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Norway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Which country had the highest Sharpe ratio based on historical equity risk premiums and standard deviations of returns for the period 1900-2010?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Italy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Australia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United States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Germany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Norway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When estimating the future equity risk premium, it is important to include assumptions about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historical distribution of returns on derivative securities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future risk environment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amount of risk aversion of future investors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historical distribution of returns on derivative securities and the future risk environment.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future risk environment and the amount of risk aversion of future investors.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From November 2007 through January 2009, the S&amp;P 500 index lost approximately what percent of its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In 2008, which country experienced a decline in its stock market value in excess of 90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India</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Russia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China</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United States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Iceland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In 2008, which asset class had the highest rate of return in the U.S.?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Small-company stocks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U.S. Treasury bonds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Large-company stocks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 Treasury bills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High-quality long-term corporate bonds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One year ago, you purchased 100 shares of stock for $39.46 per share. The stock paid quarterly dividends of $1.50 per share. Today, the stock is worth $28.70 per share. What is the total dollar return per share to date from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−$4.76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−$14.76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−$16.76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Six months ago, you purchased 100 shares of stock at a price of $43.89 per share. The stock paid a quarterly dividend of $.10 per share. Today, you sold all your shares for $45.13 per share. What is the total amount of your capital gains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$1.64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$124.00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$164.00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 year ago, you purchased 300 shares of stock at a price of $49.03 per share. The stock paid an annual dividend of $.10 per share. Today, you sold all your shares for $58.14 per share. What is your total dollar return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$2,755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$2,733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$2,763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One year ago, you purchased 100 shares of stock at a price of $24.36 per share. During the last year, you received quarterly dividends of $.80 per share. Today, the stock price is $34.48. What is the dividend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13.14%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29.35%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3.28%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41.54%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The stock of Cain &amp; Campos is currently selling for $28 per share. The stock has a dividend yield of 2.6 percent. How much dividend income will you receive per year if you purchase 500 shares of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$364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$424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$728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One year ago, you purchased a stock at a price of $32 per share. Today, you sold the stock and realized a total return of 14.62 percent. Your capital gain was $3.48 per share. What was your dividend yield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3.35%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2.85%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You just sold 500 shares of Alcove stock at a price of $29.40 per share. Last year you paid $33.44 per share to buy this stock. You received dividends totaling $.95 per share. What is your capital gains yield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You purchased 300 shares of Deltona stock for $43.90 per share. You have received a total of $630 in dividends and $14,620 in proceeds from selling the shares. What is your capital gains yield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6.23%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11.01%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17.68%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9.55%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15.79%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Today, you sold 300 shares of Workbench stock and realized a total return of 12.5 percent. You purchased the shares one year ago at a price of $27.43 per share. You have received a total of $192 in dividends. What is your capital gains yield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9.39%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6.67%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10.17%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Six months ago, you purchased 1,200 shares of Talisman stock for $21.20 per share and have received total dividend payments of $.60 per share. Today, you sold all your shares for $22.20 per share. What is your total dollar return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$1,440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$1,920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$3,840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One year ago, you purchased 100 shares of Acreage stock at a price of $28.68 per share. The company pays quarterly dividends of $1.50 per share. Today, you sold all your shares for $29.42 per share. What is your total percentage return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20.4%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You bought 360 shares of stock at a total cost of $7,754.40. You received a total of $403.20 in dividends and sold your shares for $19.98 per share. What was your total rate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3.67%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7.24%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You bought 600 shares of stock at $24.20 each. At the end of the year, you received a total of $720 in dividends, and your stock was worth a total of $15,678. What was your total dollar capital gain and total dollar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$1,878; $2,598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$1,878; $1,158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$1,158; $1,878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$1,158; $2,598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$2,598; $1,878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Roller Mills shares are currently selling for $27.38 each. You bought 200 shares one year ago at $26.59 and received dividend payments of $1.27 per share. What was your percentage capital gain for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7.52%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One year ago, you purchased 300 shares of Midwya stock at a price of $22.05 per share, received $460 in dividends over the year, and today sold all your shares for $29.32 per share. What was your dividend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5.23%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5.87%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6.95%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2.48%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You purchased 300 shares of stock at a price of $37.23 per share. Over the last year, you have received total dividend income of $351. What is the capital gains yield if your total return is 11.47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7.26%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9.39%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7.67%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The stock of Cylinder Systems is currently selling for $59.48 per share. The stock has an expected growth rate of 4.22 percent and an expected total return for the next year of 9.87 percent. How much dividend income should you expect to receive next year if you purchase 800 shares of this stock today?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$2,309.20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$2,008.04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$2,688.50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$2,380.15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$2,001.10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A stock had annual returns of 7.63 percent, 9.28 percent, −3.11 percent, and 15.09 percent for the past four years, respectively. What is the real arithmetic average rate of return for this period if inflation averaged 2.3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5.24%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4.81%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5.36%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Three years ago, you purchased a stock at a price of $33.48. The stock paid annual dividends of $.60 per share. Today, the stock is worth $35.20 per share. What is your holding period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10.51%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6.93%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5.14%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6.59%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Two years ago, you purchased 100 shares of stock in Nature Core at a price of $43.26 per share. The stock pays an annual dividend of $.10 per share. Today, you sold all your shares for $46.71 per share. What is your holding period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8.24%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7.81%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7.97%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A stock had annual returns of 11.6 percent, 9.3 percent, −22.8 percent, and 34.6 percent during the last four-year period. What is his arithmetic mean return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7.94%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19.58%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14.62%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11.47%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8.18%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Assume that over the last several decades, the total annual returns on large-company common stocks averaged 12.1 percent, small-company stocks averaged 16.5 percent, long-term government bonds averaged 6 percent, and U.S. T-bills averaged 3.4 percent. What was the average excess return earned by long-term government bonds, and small-company stocks respectively?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4.4%; 2.6%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1.8%; 13.3%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2.6%; 13.1%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2.6%; 4.4%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 5.1%</w:t>
      </w:r>
      <w:r>
        <w:rPr>
          <w:rFonts w:ascii="Times New Roman"/>
          <w:sz w:val="24"/>
        </w:rPr>
      </w:r>
      <w:r>
        <w:rPr>
          <w:rFonts w:ascii="Times New Roman"/>
          <w:sz w:val="24"/>
        </w:rPr>
        <w:br/>
        <w:tab/>
      </w:r>
      <w:r>
        <w:rPr>
          <w:rFonts w:ascii="Times New Roman"/>
          <w:b w:val="false"/>
          <w:i w:val="false"/>
          <w:color w:val="000000"/>
          <w:sz w:val="24"/>
        </w:rPr>
        <w:t xml:space="preserve">F)   </w:t>
      </w:r>
      <w:r>
        <w:rPr>
          <w:rFonts w:ascii="Times New Roman"/>
          <w:b w:val="false"/>
          <w:i w:val="false"/>
          <w:color w:val="000000"/>
          <w:sz w:val="24"/>
        </w:rPr>
        <w:t>4.4%; 2.6%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You invested in long-term corporate bonds and earned 6.8 percent. During that same time period, large-company stocks returned 12.6 percent, long-term government bonds returned 6.4 percent, U.S. Treasury bills returned 4.2 percent, and inflation averaged 3.8 percent. What excess return did you earn?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You have a sampling of returns for the Malta Stock Fund. The returns are 7.25 percent, 5.63 percent, 12.56 percent, and 1.08 percent. What is the mean and variance of this sampling?</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6.57%; .00287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6.63%; .00225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6.65%; .00215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6.63%; .00287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6.63%; .00215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A stock had returns of 5 percent, −17 percent, and 11 percent during the past three years, respectively. What is the standard deviation of these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14.74%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12.04%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45.94%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A stock has an expected rate of return of 8.3 percent and a standard deviation of 6.4 percent. Which one of the following best describes the probability that this stock will lose more than 4.50 percent in any one given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 than 2.5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 1.0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Less than 1.5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Less than .5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Less than 5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A stock had annual returns of 3 percent, 18 percent, and −24 percent over a three-year period. Based on this information, what is the 68 percent probability range for any one given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−40.53% to 38.53%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−20.28% to 22.28%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−20.28% to 20.28%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−22.28% to 20.28%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−43.56% to 41.56%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A stock had annual returns of 8 percent, 14 percent, and 2 percent for the past three years. Based on these returns, what is the probability that this stock will return more than 26 percent in any one given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A stock had returns of 16 percent, 4 percent, −22 percent, 15 percent, and −2 percent for the past five years. What is the variance of these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.01997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.02037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.02402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.01869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.02340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 xml:space="preserve">A stock had returns of 8 percent, 39 percent, 11 percent, and −24 percent for the past four years. Which one of the following best describes the probability that this stock will </w:t>
      </w:r>
      <w:r>
        <w:rPr>
          <w:rFonts w:ascii="Times New Roman"/>
          <w:b w:val="false"/>
          <w:i/>
          <w:color w:val="000000"/>
          <w:sz w:val="24"/>
        </w:rPr>
        <w:t>not</w:t>
      </w:r>
      <w:r>
        <w:rPr>
          <w:rFonts w:ascii="Times New Roman"/>
          <w:b w:val="false"/>
          <w:i w:val="false"/>
          <w:color w:val="000000"/>
          <w:sz w:val="24"/>
        </w:rPr>
        <w:t xml:space="preserve"> lose more than 43 percent in any one given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97.5%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99.5%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 xml:space="preserve">Over the past four years, a stock produced returns of 14 percent, 22 percent, 6 percent, and −19 percent. What is the approximate probability that an investor in this stock will </w:t>
      </w:r>
      <w:r>
        <w:rPr>
          <w:rFonts w:ascii="Times New Roman"/>
          <w:b w:val="false"/>
          <w:i/>
          <w:color w:val="000000"/>
          <w:sz w:val="24"/>
        </w:rPr>
        <w:t>not</w:t>
      </w:r>
      <w:r>
        <w:rPr>
          <w:rFonts w:ascii="Times New Roman"/>
          <w:b w:val="false"/>
          <w:i w:val="false"/>
          <w:color w:val="000000"/>
          <w:sz w:val="24"/>
        </w:rPr>
        <w:t xml:space="preserve"> lose more than 30 percent nor earn more than 41 percent in any one given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The returns on a portfolio during the last three years were 4 percent, −15 percent, and 12.5 percent. What is the standard deviation of these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14.08%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38.74%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Suppose you own a risky asset with an expected return of 12.6 percent and a standard deviation of 18.2 percent. If the returns are normally distributed, the most accurate probability that the stock will return more than 50 percent in any one given year is best described as less than: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.025 percent.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.05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 percent.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.01 percent.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1.25 percent.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The return pattern on your favorite stock has been 5.39 percent, 8.26 percent, −12.04 percent, and 14.27 percent over the last four years. What are the average arithmetic and geometric rates of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3.45%; 3.21%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3.97%; 3.48%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3.88%; 3.64%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3.92%; 3.56%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3.51%; 3.26%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What are the arithmetic and geometric average returns (</w:t>
      </w:r>
      <w:r>
        <w:rPr>
          <w:rFonts w:ascii="Times New Roman"/>
          <w:b w:val="false"/>
          <w:i/>
          <w:color w:val="000000"/>
          <w:sz w:val="24"/>
        </w:rPr>
        <w:t>a</w:t>
      </w:r>
      <w:r>
        <w:rPr>
          <w:rFonts w:ascii="Times New Roman"/>
          <w:b w:val="false"/>
          <w:i/>
          <w:color w:val="000000"/>
          <w:sz w:val="24"/>
        </w:rPr>
        <w:t>nswer in that order</w:t>
      </w:r>
      <w:r>
        <w:rPr>
          <w:rFonts w:ascii="Times New Roman"/>
          <w:b w:val="false"/>
          <w:i w:val="false"/>
          <w:color w:val="000000"/>
          <w:sz w:val="24"/>
        </w:rPr>
        <w:t>) for a stock with annual returns of 4 percent, 9 percent, −6 percent, and 18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5.89%; 6.25%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6.25%; 5.89%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6.25%; 8.33%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8.33%; 5.89%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8.33%; 8.33%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What are the arithmetic and geometric (</w:t>
      </w:r>
      <w:r>
        <w:rPr>
          <w:rFonts w:ascii="Times New Roman"/>
          <w:b w:val="false"/>
          <w:i/>
          <w:color w:val="000000"/>
          <w:sz w:val="24"/>
        </w:rPr>
        <w:t>answer in that order</w:t>
      </w:r>
      <w:r>
        <w:rPr>
          <w:rFonts w:ascii="Times New Roman"/>
          <w:b w:val="false"/>
          <w:i w:val="false"/>
          <w:color w:val="000000"/>
          <w:sz w:val="24"/>
        </w:rPr>
        <w:t>) average returns for a stock with annual returns of 9.4 percent, 8.2 percent, −7.3 percent, 4.1 percent, and 9.5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5.61%; 4.58%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5.61%; 4.78%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4.78%; 4.58%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4.58%; 5.61%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4.58%; 4.78%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A stock had returns of 3.5 percent, −24 percent, 12 percent, and 30.2 percent over the past five years. What is the geometric average return for this time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A stock was priced at $23.08, $24.15, $23.99, and $24.26 at end of Years 1 to 4, respectively. The annual dividend is constant at $.20 per share. What is the geometric average return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Assume a stock had an historical equity risk premium of 5.49 percent and a standard deviation of 11.46 percent over the past two decades. What is the 95.4 percent range for the equity risk premium?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 to 9.26%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−.57% to 15.09%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.41% to 20.03%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 to 10.62%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1.08% to 22.49%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You purchased 420 shares of stock at a price of $41.52 per share. Over the last year, you have received total dividend income of $480. What is the dividend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13.2%</w:t>
      </w:r>
      <w:r>
        <w:rPr>
          <w:rFonts w:ascii="Times New Roman"/>
          <w:sz w:val="24"/>
        </w:rPr>
        <w:tab/>
        <w:br/>
        <w:tab/>
      </w:r>
      <w:r>
        <w:rPr>
          <w:rFonts w:ascii="Times New Roman"/>
          <w:sz w:val="24"/>
        </w:rPr>
        <w:t>B)   48.6%</w:t>
      </w:r>
      <w:r>
        <w:rPr>
          <w:rFonts w:ascii="Times New Roman"/>
          <w:sz w:val="24"/>
        </w:rPr>
        <w:br/>
        <w:tab/>
      </w:r>
      <w:r>
        <w:rPr>
          <w:rFonts w:ascii="Times New Roman"/>
          <w:sz w:val="24"/>
        </w:rPr>
        <w:t>C)   2.8%</w:t>
      </w:r>
      <w:r>
        <w:rPr>
          <w:rFonts w:ascii="Times New Roman"/>
          <w:sz w:val="24"/>
        </w:rPr>
        <w:br/>
        <w:tab/>
      </w:r>
      <w:r>
        <w:rPr>
          <w:rFonts w:ascii="Times New Roman"/>
          <w:sz w:val="24"/>
        </w:rPr>
        <w:t>D)   11.6%</w:t>
      </w:r>
      <w:r>
        <w:rPr>
          <w:rFonts w:ascii="Times New Roman"/>
          <w:sz w:val="24"/>
        </w:rPr>
        <w:br/>
        <w:tab/>
      </w:r>
      <w:r>
        <w:rPr>
          <w:rFonts w:ascii="Times New Roman"/>
          <w:sz w:val="24"/>
        </w:rPr>
        <w:t>E)   1.1%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Six months ago, you purchased 2,800 shares of ABC stock for $31.99 a share. You have received dividend payments equal to $.60 a share. Today, you sold all of your shares for $34.67 a share. What is your total dollar return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$1,680</w:t>
      </w:r>
      <w:r>
        <w:rPr>
          <w:rFonts w:ascii="Times New Roman"/>
          <w:sz w:val="24"/>
        </w:rPr>
        <w:tab/>
        <w:br/>
        <w:tab/>
      </w:r>
      <w:r>
        <w:rPr>
          <w:rFonts w:ascii="Times New Roman"/>
          <w:sz w:val="24"/>
        </w:rPr>
        <w:t>B)   $7,504</w:t>
      </w:r>
      <w:r>
        <w:rPr>
          <w:rFonts w:ascii="Times New Roman"/>
          <w:sz w:val="24"/>
        </w:rPr>
        <w:br/>
        <w:tab/>
      </w:r>
      <w:r>
        <w:rPr>
          <w:rFonts w:ascii="Times New Roman"/>
          <w:sz w:val="24"/>
        </w:rPr>
        <w:t>C)   $9,184</w:t>
      </w:r>
      <w:r>
        <w:rPr>
          <w:rFonts w:ascii="Times New Roman"/>
          <w:sz w:val="24"/>
        </w:rPr>
        <w:br/>
        <w:tab/>
      </w:r>
      <w:r>
        <w:rPr>
          <w:rFonts w:ascii="Times New Roman"/>
          <w:sz w:val="24"/>
        </w:rPr>
        <w:t>D)   $18,368</w:t>
      </w:r>
      <w:r>
        <w:rPr>
          <w:rFonts w:ascii="Times New Roman"/>
          <w:sz w:val="24"/>
        </w:rPr>
        <w:br/>
        <w:tab/>
      </w:r>
      <w:r>
        <w:rPr>
          <w:rFonts w:ascii="Times New Roman"/>
          <w:sz w:val="24"/>
        </w:rPr>
        <w:t>E)   $12,507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Last year, you purchased a stock at a price of $72.00 a share. Over the course of the year, you received $1.80 per share in dividends and inflation averaged 2.3 percent. Today, you sold your shares for $76.10 a share. What is your approximate real rate of return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8.0%</w:t>
      </w:r>
      <w:r>
        <w:rPr>
          <w:rFonts w:ascii="Times New Roman"/>
          <w:sz w:val="24"/>
        </w:rPr>
        <w:tab/>
        <w:br/>
        <w:tab/>
      </w:r>
      <w:r>
        <w:rPr>
          <w:rFonts w:ascii="Times New Roman"/>
          <w:sz w:val="24"/>
        </w:rPr>
        <w:t>B)   8.2%</w:t>
      </w:r>
      <w:r>
        <w:rPr>
          <w:rFonts w:ascii="Times New Roman"/>
          <w:sz w:val="24"/>
        </w:rPr>
        <w:br/>
        <w:tab/>
      </w:r>
      <w:r>
        <w:rPr>
          <w:rFonts w:ascii="Times New Roman"/>
          <w:sz w:val="24"/>
        </w:rPr>
        <w:t>C)   3.4%</w:t>
      </w:r>
      <w:r>
        <w:rPr>
          <w:rFonts w:ascii="Times New Roman"/>
          <w:sz w:val="24"/>
        </w:rPr>
        <w:br/>
        <w:tab/>
      </w:r>
      <w:r>
        <w:rPr>
          <w:rFonts w:ascii="Times New Roman"/>
          <w:sz w:val="24"/>
        </w:rPr>
        <w:t>D)   10.5%</w:t>
      </w:r>
      <w:r>
        <w:rPr>
          <w:rFonts w:ascii="Times New Roman"/>
          <w:sz w:val="24"/>
        </w:rPr>
        <w:br/>
        <w:tab/>
      </w:r>
      <w:r>
        <w:rPr>
          <w:rFonts w:ascii="Times New Roman"/>
          <w:sz w:val="24"/>
        </w:rPr>
        <w:t>E)   5.9%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What are the arithmetic and geometric average returns for a stock with annual returns of 14 percent, 9 percent, −2 percent, and 15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9.00%; 8.78%</w:t>
      </w:r>
      <w:r>
        <w:rPr>
          <w:rFonts w:ascii="Times New Roman"/>
          <w:sz w:val="24"/>
        </w:rPr>
        <w:tab/>
        <w:br/>
        <w:tab/>
      </w:r>
      <w:r>
        <w:rPr>
          <w:rFonts w:ascii="Times New Roman"/>
          <w:sz w:val="24"/>
        </w:rPr>
        <w:t>B)   9.00%; 9.88%</w:t>
      </w:r>
      <w:r>
        <w:rPr>
          <w:rFonts w:ascii="Times New Roman"/>
          <w:sz w:val="24"/>
        </w:rPr>
        <w:br/>
        <w:tab/>
      </w:r>
      <w:r>
        <w:rPr>
          <w:rFonts w:ascii="Times New Roman"/>
          <w:sz w:val="24"/>
        </w:rPr>
        <w:t>C)   9.88%; 8.78%</w:t>
      </w:r>
      <w:r>
        <w:rPr>
          <w:rFonts w:ascii="Times New Roman"/>
          <w:sz w:val="24"/>
        </w:rPr>
        <w:br/>
        <w:tab/>
      </w:r>
      <w:r>
        <w:rPr>
          <w:rFonts w:ascii="Times New Roman"/>
          <w:sz w:val="24"/>
        </w:rPr>
        <w:t>D)   9.88%; 9.00%</w:t>
      </w:r>
      <w:r>
        <w:rPr>
          <w:rFonts w:ascii="Times New Roman"/>
          <w:sz w:val="24"/>
        </w:rPr>
        <w:br/>
        <w:tab/>
      </w:r>
      <w:r>
        <w:rPr>
          <w:rFonts w:ascii="Times New Roman"/>
          <w:sz w:val="24"/>
        </w:rPr>
        <w:t>E)   8.78%; 9.00%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You own a stock that had returns of 11.61 percent, −15.92 percent, 20.78 percent, and 19.37 percent over the past four years. What was the arithmetic average return for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9.71%</w:t>
      </w:r>
      <w:r>
        <w:rPr>
          <w:rFonts w:ascii="Times New Roman"/>
          <w:sz w:val="24"/>
        </w:rPr>
        <w:tab/>
        <w:br/>
        <w:tab/>
      </w:r>
      <w:r>
        <w:rPr>
          <w:rFonts w:ascii="Times New Roman"/>
          <w:sz w:val="24"/>
        </w:rPr>
        <w:t>B)   9.32%</w:t>
      </w:r>
      <w:r>
        <w:rPr>
          <w:rFonts w:ascii="Times New Roman"/>
          <w:sz w:val="24"/>
        </w:rPr>
        <w:br/>
        <w:tab/>
      </w:r>
      <w:r>
        <w:rPr>
          <w:rFonts w:ascii="Times New Roman"/>
          <w:sz w:val="24"/>
        </w:rPr>
        <w:t>C)   8.96%</w:t>
      </w:r>
      <w:r>
        <w:rPr>
          <w:rFonts w:ascii="Times New Roman"/>
          <w:sz w:val="24"/>
        </w:rPr>
        <w:br/>
        <w:tab/>
      </w:r>
      <w:r>
        <w:rPr>
          <w:rFonts w:ascii="Times New Roman"/>
          <w:sz w:val="24"/>
        </w:rPr>
        <w:t>D)   8.41%</w:t>
      </w:r>
      <w:r>
        <w:rPr>
          <w:rFonts w:ascii="Times New Roman"/>
          <w:sz w:val="24"/>
        </w:rPr>
        <w:br/>
        <w:tab/>
      </w:r>
      <w:r>
        <w:rPr>
          <w:rFonts w:ascii="Times New Roman"/>
          <w:sz w:val="24"/>
        </w:rPr>
        <w:t>E)   7.85%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You own a stock that had returns of 12.44 percent, −16.94 percent, 22.06 percent, 25.74 percent, and 9.86 percent over the past five years. What was the arithmetic average return for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10.63%</w:t>
      </w:r>
      <w:r>
        <w:rPr>
          <w:rFonts w:ascii="Times New Roman"/>
          <w:sz w:val="24"/>
        </w:rPr>
        <w:tab/>
        <w:br/>
        <w:tab/>
      </w:r>
      <w:r>
        <w:rPr>
          <w:rFonts w:ascii="Times New Roman"/>
          <w:sz w:val="24"/>
        </w:rPr>
        <w:t>B)   10.07%</w:t>
      </w:r>
      <w:r>
        <w:rPr>
          <w:rFonts w:ascii="Times New Roman"/>
          <w:sz w:val="24"/>
        </w:rPr>
        <w:br/>
        <w:tab/>
      </w:r>
      <w:r>
        <w:rPr>
          <w:rFonts w:ascii="Times New Roman"/>
          <w:sz w:val="24"/>
        </w:rPr>
        <w:t>C)   9.51%</w:t>
      </w:r>
      <w:r>
        <w:rPr>
          <w:rFonts w:ascii="Times New Roman"/>
          <w:sz w:val="24"/>
        </w:rPr>
        <w:br/>
        <w:tab/>
      </w:r>
      <w:r>
        <w:rPr>
          <w:rFonts w:ascii="Times New Roman"/>
          <w:sz w:val="24"/>
        </w:rPr>
        <w:t>D)   11.06%</w:t>
      </w:r>
      <w:r>
        <w:rPr>
          <w:rFonts w:ascii="Times New Roman"/>
          <w:sz w:val="24"/>
        </w:rPr>
        <w:br/>
        <w:tab/>
      </w:r>
      <w:r>
        <w:rPr>
          <w:rFonts w:ascii="Times New Roman"/>
          <w:sz w:val="24"/>
        </w:rPr>
        <w:t>E)   11.52%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You own a stock that had returns of 9.31 percent, −6.72 percent, 22.38 percent, and 15.07 percent over the past four years. What was the geometric average return for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10.01%</w:t>
      </w:r>
      <w:r>
        <w:rPr>
          <w:rFonts w:ascii="Times New Roman"/>
          <w:sz w:val="24"/>
        </w:rPr>
        <w:tab/>
        <w:br/>
        <w:tab/>
      </w:r>
      <w:r>
        <w:rPr>
          <w:rFonts w:ascii="Times New Roman"/>
          <w:sz w:val="24"/>
        </w:rPr>
        <w:t>B)   8.84%</w:t>
      </w:r>
      <w:r>
        <w:rPr>
          <w:rFonts w:ascii="Times New Roman"/>
          <w:sz w:val="24"/>
        </w:rPr>
        <w:br/>
        <w:tab/>
      </w:r>
      <w:r>
        <w:rPr>
          <w:rFonts w:ascii="Times New Roman"/>
          <w:sz w:val="24"/>
        </w:rPr>
        <w:t>C)   10.84%</w:t>
      </w:r>
      <w:r>
        <w:rPr>
          <w:rFonts w:ascii="Times New Roman"/>
          <w:sz w:val="24"/>
        </w:rPr>
        <w:br/>
        <w:tab/>
      </w:r>
      <w:r>
        <w:rPr>
          <w:rFonts w:ascii="Times New Roman"/>
          <w:sz w:val="24"/>
        </w:rPr>
        <w:t>D)   9.47%</w:t>
      </w:r>
      <w:r>
        <w:rPr>
          <w:rFonts w:ascii="Times New Roman"/>
          <w:sz w:val="24"/>
        </w:rPr>
        <w:br/>
        <w:tab/>
      </w:r>
      <w:r>
        <w:rPr>
          <w:rFonts w:ascii="Times New Roman"/>
          <w:sz w:val="24"/>
        </w:rPr>
        <w:t>E)   10.41%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A stock had returns of 12.09 percent, −15.79 percent, 22.51 percent, 27.44 percent, and 11.26 percent over the past five years. What was the geometric average return for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11.50%</w:t>
      </w:r>
      <w:r>
        <w:rPr>
          <w:rFonts w:ascii="Times New Roman"/>
          <w:sz w:val="24"/>
        </w:rPr>
        <w:tab/>
        <w:br/>
        <w:tab/>
      </w:r>
      <w:r>
        <w:rPr>
          <w:rFonts w:ascii="Times New Roman"/>
          <w:sz w:val="24"/>
        </w:rPr>
        <w:t>B)   12.46%</w:t>
      </w:r>
      <w:r>
        <w:rPr>
          <w:rFonts w:ascii="Times New Roman"/>
          <w:sz w:val="24"/>
        </w:rPr>
        <w:br/>
        <w:tab/>
      </w:r>
      <w:r>
        <w:rPr>
          <w:rFonts w:ascii="Times New Roman"/>
          <w:sz w:val="24"/>
        </w:rPr>
        <w:t>C)   10.39%</w:t>
      </w:r>
      <w:r>
        <w:rPr>
          <w:rFonts w:ascii="Times New Roman"/>
          <w:sz w:val="24"/>
        </w:rPr>
        <w:br/>
        <w:tab/>
      </w:r>
      <w:r>
        <w:rPr>
          <w:rFonts w:ascii="Times New Roman"/>
          <w:sz w:val="24"/>
        </w:rPr>
        <w:t>D)   11.96%</w:t>
      </w:r>
      <w:r>
        <w:rPr>
          <w:rFonts w:ascii="Times New Roman"/>
          <w:sz w:val="24"/>
        </w:rPr>
        <w:br/>
        <w:tab/>
      </w:r>
      <w:r>
        <w:rPr>
          <w:rFonts w:ascii="Times New Roman"/>
          <w:sz w:val="24"/>
        </w:rPr>
        <w:t>E)   10.95%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A bond had a price of $946.58 at the beginning of the year and a price of $982.90 at the end of the year. The bond's par value is $1,000 and its coupon rate is 5.9 percent. What was the percentage return on the bond for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10.74%</w:t>
      </w:r>
      <w:r>
        <w:rPr>
          <w:rFonts w:ascii="Times New Roman"/>
          <w:sz w:val="24"/>
        </w:rPr>
        <w:tab/>
        <w:br/>
        <w:tab/>
      </w:r>
      <w:r>
        <w:rPr>
          <w:rFonts w:ascii="Times New Roman"/>
          <w:sz w:val="24"/>
        </w:rPr>
        <w:t>B)   10.07%</w:t>
      </w:r>
      <w:r>
        <w:rPr>
          <w:rFonts w:ascii="Times New Roman"/>
          <w:sz w:val="24"/>
        </w:rPr>
        <w:br/>
        <w:tab/>
      </w:r>
      <w:r>
        <w:rPr>
          <w:rFonts w:ascii="Times New Roman"/>
          <w:sz w:val="24"/>
        </w:rPr>
        <w:t>C)   8.81%</w:t>
      </w:r>
      <w:r>
        <w:rPr>
          <w:rFonts w:ascii="Times New Roman"/>
          <w:sz w:val="24"/>
        </w:rPr>
        <w:br/>
        <w:tab/>
      </w:r>
      <w:r>
        <w:rPr>
          <w:rFonts w:ascii="Times New Roman"/>
          <w:sz w:val="24"/>
        </w:rPr>
        <w:t>D)   6.00%</w:t>
      </w:r>
      <w:r>
        <w:rPr>
          <w:rFonts w:ascii="Times New Roman"/>
          <w:sz w:val="24"/>
        </w:rPr>
        <w:br/>
        <w:tab/>
      </w:r>
      <w:r>
        <w:rPr>
          <w:rFonts w:ascii="Times New Roman"/>
          <w:sz w:val="24"/>
        </w:rPr>
        <w:t>E)   3.70%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A bond par value is $2,000 and the coupon rate is 6.4 percent. The bond price was $1,946.89 at the beginning of the year and $1,984.45 at the end of the year. The inflation rate for the year was 2.3 percent. What was the bond's real return for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6.06%</w:t>
      </w:r>
      <w:r>
        <w:rPr>
          <w:rFonts w:ascii="Times New Roman"/>
          <w:sz w:val="24"/>
        </w:rPr>
        <w:tab/>
        <w:br/>
        <w:tab/>
      </w:r>
      <w:r>
        <w:rPr>
          <w:rFonts w:ascii="Times New Roman"/>
          <w:sz w:val="24"/>
        </w:rPr>
        <w:t>B)   6.45%</w:t>
      </w:r>
      <w:r>
        <w:rPr>
          <w:rFonts w:ascii="Times New Roman"/>
          <w:sz w:val="24"/>
        </w:rPr>
        <w:br/>
        <w:tab/>
      </w:r>
      <w:r>
        <w:rPr>
          <w:rFonts w:ascii="Times New Roman"/>
          <w:sz w:val="24"/>
        </w:rPr>
        <w:t>C)   6.47%</w:t>
      </w:r>
      <w:r>
        <w:rPr>
          <w:rFonts w:ascii="Times New Roman"/>
          <w:sz w:val="24"/>
        </w:rPr>
        <w:br/>
        <w:tab/>
      </w:r>
      <w:r>
        <w:rPr>
          <w:rFonts w:ascii="Times New Roman"/>
          <w:sz w:val="24"/>
        </w:rPr>
        <w:t>D)   8.50%</w:t>
      </w:r>
      <w:r>
        <w:rPr>
          <w:rFonts w:ascii="Times New Roman"/>
          <w:sz w:val="24"/>
        </w:rPr>
        <w:br/>
        <w:tab/>
      </w:r>
      <w:r>
        <w:rPr>
          <w:rFonts w:ascii="Times New Roman"/>
          <w:sz w:val="24"/>
        </w:rPr>
        <w:t>E)   5.31%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You purchased a stock at a price of $45.82. The stock paid a dividend of $1.75 per share and the stock price at the end of the year is $51.67. What is the capital gains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10.76%</w:t>
      </w:r>
      <w:r>
        <w:rPr>
          <w:rFonts w:ascii="Times New Roman"/>
          <w:sz w:val="24"/>
        </w:rPr>
        <w:tab/>
        <w:br/>
        <w:tab/>
      </w:r>
      <w:r>
        <w:rPr>
          <w:rFonts w:ascii="Times New Roman"/>
          <w:sz w:val="24"/>
        </w:rPr>
        <w:t>B)   16.59%</w:t>
      </w:r>
      <w:r>
        <w:rPr>
          <w:rFonts w:ascii="Times New Roman"/>
          <w:sz w:val="24"/>
        </w:rPr>
        <w:br/>
        <w:tab/>
      </w:r>
      <w:r>
        <w:rPr>
          <w:rFonts w:ascii="Times New Roman"/>
          <w:sz w:val="24"/>
        </w:rPr>
        <w:t>C)   12.77%</w:t>
      </w:r>
      <w:r>
        <w:rPr>
          <w:rFonts w:ascii="Times New Roman"/>
          <w:sz w:val="24"/>
        </w:rPr>
        <w:br/>
        <w:tab/>
      </w:r>
      <w:r>
        <w:rPr>
          <w:rFonts w:ascii="Times New Roman"/>
          <w:sz w:val="24"/>
        </w:rPr>
        <w:t>D)   3.82%</w:t>
      </w:r>
      <w:r>
        <w:rPr>
          <w:rFonts w:ascii="Times New Roman"/>
          <w:sz w:val="24"/>
        </w:rPr>
        <w:br/>
        <w:tab/>
      </w:r>
      <w:r>
        <w:rPr>
          <w:rFonts w:ascii="Times New Roman"/>
          <w:sz w:val="24"/>
        </w:rPr>
        <w:t>E)   11.32%</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You purchased a stock at a price of $48.01. The stock paid a dividend of $1.87 per share and the stock price at the end of the year is $54.01. What was the dividend yield?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4.67%</w:t>
      </w:r>
      <w:r>
        <w:rPr>
          <w:rFonts w:ascii="Times New Roman"/>
          <w:sz w:val="24"/>
        </w:rPr>
        <w:tab/>
        <w:br/>
        <w:tab/>
      </w:r>
      <w:r>
        <w:rPr>
          <w:rFonts w:ascii="Times New Roman"/>
          <w:sz w:val="24"/>
        </w:rPr>
        <w:t>B)   12.50%</w:t>
      </w:r>
      <w:r>
        <w:rPr>
          <w:rFonts w:ascii="Times New Roman"/>
          <w:sz w:val="24"/>
        </w:rPr>
        <w:br/>
        <w:tab/>
      </w:r>
      <w:r>
        <w:rPr>
          <w:rFonts w:ascii="Times New Roman"/>
          <w:sz w:val="24"/>
        </w:rPr>
        <w:t>C)   4.28%</w:t>
      </w:r>
      <w:r>
        <w:rPr>
          <w:rFonts w:ascii="Times New Roman"/>
          <w:sz w:val="24"/>
        </w:rPr>
        <w:br/>
        <w:tab/>
      </w:r>
      <w:r>
        <w:rPr>
          <w:rFonts w:ascii="Times New Roman"/>
          <w:sz w:val="24"/>
        </w:rPr>
        <w:t>D)   16.39%</w:t>
      </w:r>
      <w:r>
        <w:rPr>
          <w:rFonts w:ascii="Times New Roman"/>
          <w:sz w:val="24"/>
        </w:rPr>
        <w:br/>
        <w:tab/>
      </w:r>
      <w:r>
        <w:rPr>
          <w:rFonts w:ascii="Times New Roman"/>
          <w:sz w:val="24"/>
        </w:rPr>
        <w:t>E)   3.90%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You purchased a stock at a price of $50.44. The stock paid a dividend of $1.71 per share and the stock price at the end of the year was $55.90. What was the total return for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13.52%</w:t>
      </w:r>
      <w:r>
        <w:rPr>
          <w:rFonts w:ascii="Times New Roman"/>
          <w:sz w:val="24"/>
        </w:rPr>
        <w:tab/>
        <w:br/>
        <w:tab/>
      </w:r>
      <w:r>
        <w:rPr>
          <w:rFonts w:ascii="Times New Roman"/>
          <w:sz w:val="24"/>
        </w:rPr>
        <w:t>B)   12.83%</w:t>
      </w:r>
      <w:r>
        <w:rPr>
          <w:rFonts w:ascii="Times New Roman"/>
          <w:sz w:val="24"/>
        </w:rPr>
        <w:br/>
        <w:tab/>
      </w:r>
      <w:r>
        <w:rPr>
          <w:rFonts w:ascii="Times New Roman"/>
          <w:sz w:val="24"/>
        </w:rPr>
        <w:t>C)   3.39%</w:t>
      </w:r>
      <w:r>
        <w:rPr>
          <w:rFonts w:ascii="Times New Roman"/>
          <w:sz w:val="24"/>
        </w:rPr>
        <w:br/>
        <w:tab/>
      </w:r>
      <w:r>
        <w:rPr>
          <w:rFonts w:ascii="Times New Roman"/>
          <w:sz w:val="24"/>
        </w:rPr>
        <w:t>D)   10.82%</w:t>
      </w:r>
      <w:r>
        <w:rPr>
          <w:rFonts w:ascii="Times New Roman"/>
          <w:sz w:val="24"/>
        </w:rPr>
        <w:br/>
        <w:tab/>
      </w:r>
      <w:r>
        <w:rPr>
          <w:rFonts w:ascii="Times New Roman"/>
          <w:sz w:val="24"/>
        </w:rPr>
        <w:t>E)   14.21%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You purchased a stock at a price of $54.24. The stock paid a dividend of $1.39 per share and the stock price at the end of the year is $48.78. What are your capital gains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−$1.39</w:t>
      </w:r>
      <w:r>
        <w:rPr>
          <w:rFonts w:ascii="Times New Roman"/>
          <w:sz w:val="24"/>
        </w:rPr>
      </w:r>
      <w:r>
        <w:rPr>
          <w:rFonts w:ascii="Times New Roman"/>
          <w:sz w:val="24"/>
        </w:rPr>
        <w:tab/>
        <w:br/>
        <w:tab/>
      </w:r>
      <w:r>
        <w:rPr>
          <w:rFonts w:ascii="Times New Roman"/>
          <w:b w:val="false"/>
          <w:i w:val="false"/>
          <w:color w:val="000000"/>
          <w:sz w:val="24"/>
        </w:rPr>
        <w:t>B)   −$4.77</w:t>
      </w:r>
      <w:r>
        <w:rPr>
          <w:rFonts w:ascii="Times New Roman"/>
          <w:sz w:val="24"/>
        </w:rPr>
      </w:r>
      <w:r>
        <w:rPr>
          <w:rFonts w:ascii="Times New Roman"/>
          <w:sz w:val="24"/>
        </w:rPr>
        <w:br/>
        <w:tab/>
      </w:r>
      <w:r>
        <w:rPr>
          <w:rFonts w:ascii="Times New Roman"/>
          <w:b w:val="false"/>
          <w:i w:val="false"/>
          <w:color w:val="000000"/>
          <w:sz w:val="24"/>
        </w:rPr>
        <w:t>C)   −$4.07</w:t>
      </w:r>
      <w:r>
        <w:rPr>
          <w:rFonts w:ascii="Times New Roman"/>
          <w:sz w:val="24"/>
        </w:rPr>
      </w:r>
      <w:r>
        <w:rPr>
          <w:rFonts w:ascii="Times New Roman"/>
          <w:sz w:val="24"/>
        </w:rPr>
        <w:br/>
        <w:tab/>
      </w:r>
      <w:r>
        <w:rPr>
          <w:rFonts w:ascii="Times New Roman"/>
          <w:b w:val="false"/>
          <w:i w:val="false"/>
          <w:color w:val="000000"/>
          <w:sz w:val="24"/>
        </w:rPr>
        <w:t>D)   −$5.11</w:t>
      </w:r>
      <w:r>
        <w:rPr>
          <w:rFonts w:ascii="Times New Roman"/>
          <w:sz w:val="24"/>
        </w:rPr>
      </w:r>
      <w:r>
        <w:rPr>
          <w:rFonts w:ascii="Times New Roman"/>
          <w:sz w:val="24"/>
        </w:rPr>
        <w:br/>
        <w:tab/>
      </w:r>
      <w:r>
        <w:rPr>
          <w:rFonts w:ascii="Times New Roman"/>
          <w:b w:val="false"/>
          <w:i w:val="false"/>
          <w:color w:val="000000"/>
          <w:sz w:val="24"/>
        </w:rPr>
        <w:t>E)   −$5.46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Three months ago, you purchased a stock for $74.60. The stock is currently priced at $81.34. What is the EAR on your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9.03%</w:t>
      </w:r>
      <w:r>
        <w:rPr>
          <w:rFonts w:ascii="Times New Roman"/>
          <w:sz w:val="24"/>
        </w:rPr>
        <w:tab/>
        <w:br/>
        <w:tab/>
      </w:r>
      <w:r>
        <w:rPr>
          <w:rFonts w:ascii="Times New Roman"/>
          <w:sz w:val="24"/>
        </w:rPr>
        <w:t>B)   41.34%</w:t>
      </w:r>
      <w:r>
        <w:rPr>
          <w:rFonts w:ascii="Times New Roman"/>
          <w:sz w:val="24"/>
        </w:rPr>
        <w:br/>
        <w:tab/>
      </w:r>
      <w:r>
        <w:rPr>
          <w:rFonts w:ascii="Times New Roman"/>
          <w:sz w:val="24"/>
        </w:rPr>
        <w:t>C)   45.10%</w:t>
      </w:r>
      <w:r>
        <w:rPr>
          <w:rFonts w:ascii="Times New Roman"/>
          <w:sz w:val="24"/>
        </w:rPr>
        <w:br/>
        <w:tab/>
      </w:r>
      <w:r>
        <w:rPr>
          <w:rFonts w:ascii="Times New Roman"/>
          <w:sz w:val="24"/>
        </w:rPr>
        <w:t>D)   33.13%</w:t>
      </w:r>
      <w:r>
        <w:rPr>
          <w:rFonts w:ascii="Times New Roman"/>
          <w:sz w:val="24"/>
        </w:rPr>
        <w:br/>
        <w:tab/>
      </w:r>
      <w:r>
        <w:rPr>
          <w:rFonts w:ascii="Times New Roman"/>
          <w:sz w:val="24"/>
        </w:rPr>
        <w:t>E)   36.14%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Seven months ago, you purchased 200 shares of Mitchum Trading for $52.86 per share. The stock pays a quarterly dividend of $.20 per share and is currently priced at $53.85. What is the total dividend income you received?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$139.00</w:t>
      </w:r>
      <w:r>
        <w:rPr>
          <w:rFonts w:ascii="Times New Roman"/>
          <w:sz w:val="24"/>
        </w:rPr>
        <w:tab/>
        <w:br/>
        <w:tab/>
      </w:r>
      <w:r>
        <w:rPr>
          <w:rFonts w:ascii="Times New Roman"/>
          <w:sz w:val="24"/>
        </w:rPr>
        <w:t>B)   $109.50</w:t>
      </w:r>
      <w:r>
        <w:rPr>
          <w:rFonts w:ascii="Times New Roman"/>
          <w:sz w:val="24"/>
        </w:rPr>
        <w:br/>
        <w:tab/>
      </w:r>
      <w:r>
        <w:rPr>
          <w:rFonts w:ascii="Times New Roman"/>
          <w:sz w:val="24"/>
        </w:rPr>
        <w:t>C)   $198.00</w:t>
      </w:r>
      <w:r>
        <w:rPr>
          <w:rFonts w:ascii="Times New Roman"/>
          <w:sz w:val="24"/>
        </w:rPr>
        <w:br/>
        <w:tab/>
      </w:r>
      <w:r>
        <w:rPr>
          <w:rFonts w:ascii="Times New Roman"/>
          <w:sz w:val="24"/>
        </w:rPr>
        <w:t>D)   $40.00</w:t>
      </w:r>
      <w:r>
        <w:rPr>
          <w:rFonts w:ascii="Times New Roman"/>
          <w:sz w:val="24"/>
        </w:rPr>
        <w:br/>
        <w:tab/>
      </w:r>
      <w:r>
        <w:rPr>
          <w:rFonts w:ascii="Times New Roman"/>
          <w:sz w:val="24"/>
        </w:rPr>
        <w:t>E)   $80.00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One year ago, you purchased 460 shares of Titan Wood Products for $69.68 per share. The stock has paid dividends of $.78 per share over the past year and is currently priced at $74.80. What is your total dollar return on your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$2,534.60</w:t>
      </w:r>
      <w:r>
        <w:rPr>
          <w:rFonts w:ascii="Times New Roman"/>
          <w:sz w:val="24"/>
        </w:rPr>
        <w:tab/>
        <w:br/>
        <w:tab/>
      </w:r>
      <w:r>
        <w:rPr>
          <w:rFonts w:ascii="Times New Roman"/>
          <w:sz w:val="24"/>
        </w:rPr>
        <w:t>B)   $2,804.47</w:t>
      </w:r>
      <w:r>
        <w:rPr>
          <w:rFonts w:ascii="Times New Roman"/>
          <w:sz w:val="24"/>
        </w:rPr>
        <w:br/>
        <w:tab/>
      </w:r>
      <w:r>
        <w:rPr>
          <w:rFonts w:ascii="Times New Roman"/>
          <w:sz w:val="24"/>
        </w:rPr>
        <w:t>C)   $2,355.20</w:t>
      </w:r>
      <w:r>
        <w:rPr>
          <w:rFonts w:ascii="Times New Roman"/>
          <w:sz w:val="24"/>
        </w:rPr>
        <w:br/>
        <w:tab/>
      </w:r>
      <w:r>
        <w:rPr>
          <w:rFonts w:ascii="Times New Roman"/>
          <w:sz w:val="24"/>
        </w:rPr>
        <w:t>D)   $2,714.00</w:t>
      </w:r>
      <w:r>
        <w:rPr>
          <w:rFonts w:ascii="Times New Roman"/>
          <w:sz w:val="24"/>
        </w:rPr>
        <w:br/>
        <w:tab/>
      </w:r>
      <w:r>
        <w:rPr>
          <w:rFonts w:ascii="Times New Roman"/>
          <w:sz w:val="24"/>
        </w:rPr>
        <w:t>E)   $1,357.00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You purchased 420 shares of Barden Enterprises stock for $50.78 per share at the beginning of the year. The stock is currently priced at $52.83 per share. What is your dividend yield if you received total dividends of $540 over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2.62%</w:t>
      </w:r>
      <w:r>
        <w:rPr>
          <w:rFonts w:ascii="Times New Roman"/>
          <w:sz w:val="24"/>
        </w:rPr>
        <w:tab/>
        <w:br/>
        <w:tab/>
      </w:r>
      <w:r>
        <w:rPr>
          <w:rFonts w:ascii="Times New Roman"/>
          <w:sz w:val="24"/>
        </w:rPr>
        <w:t>B)   2.43%</w:t>
      </w:r>
      <w:r>
        <w:rPr>
          <w:rFonts w:ascii="Times New Roman"/>
          <w:sz w:val="24"/>
        </w:rPr>
        <w:br/>
        <w:tab/>
      </w:r>
      <w:r>
        <w:rPr>
          <w:rFonts w:ascii="Times New Roman"/>
          <w:sz w:val="24"/>
        </w:rPr>
        <w:t>C)   2.53%</w:t>
      </w:r>
      <w:r>
        <w:rPr>
          <w:rFonts w:ascii="Times New Roman"/>
          <w:sz w:val="24"/>
        </w:rPr>
        <w:br/>
        <w:tab/>
      </w:r>
      <w:r>
        <w:rPr>
          <w:rFonts w:ascii="Times New Roman"/>
          <w:sz w:val="24"/>
        </w:rPr>
        <w:t>D)   2.23%</w:t>
      </w:r>
      <w:r>
        <w:rPr>
          <w:rFonts w:ascii="Times New Roman"/>
          <w:sz w:val="24"/>
        </w:rPr>
        <w:br/>
        <w:tab/>
      </w:r>
      <w:r>
        <w:rPr>
          <w:rFonts w:ascii="Times New Roman"/>
          <w:sz w:val="24"/>
        </w:rPr>
        <w:t>E)   1.27%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You own 440 shares of Maslyn Tours stock that sells for $57.13 per share. If the stock has a dividend yield of 2.9 percent, how much do you expect to receive next year in dividend income from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$774.54</w:t>
      </w:r>
      <w:r>
        <w:rPr>
          <w:rFonts w:ascii="Times New Roman"/>
          <w:sz w:val="24"/>
        </w:rPr>
        <w:tab/>
        <w:br/>
        <w:tab/>
      </w:r>
      <w:r>
        <w:rPr>
          <w:rFonts w:ascii="Times New Roman"/>
          <w:sz w:val="24"/>
        </w:rPr>
        <w:t>B)   $753.28</w:t>
      </w:r>
      <w:r>
        <w:rPr>
          <w:rFonts w:ascii="Times New Roman"/>
          <w:sz w:val="24"/>
        </w:rPr>
        <w:br/>
        <w:tab/>
      </w:r>
      <w:r>
        <w:rPr>
          <w:rFonts w:ascii="Times New Roman"/>
          <w:sz w:val="24"/>
        </w:rPr>
        <w:t>C)   $709.99</w:t>
      </w:r>
      <w:r>
        <w:rPr>
          <w:rFonts w:ascii="Times New Roman"/>
          <w:sz w:val="24"/>
        </w:rPr>
        <w:br/>
        <w:tab/>
      </w:r>
      <w:r>
        <w:rPr>
          <w:rFonts w:ascii="Times New Roman"/>
          <w:sz w:val="24"/>
        </w:rPr>
        <w:t>D)   $728.98</w:t>
      </w:r>
      <w:r>
        <w:rPr>
          <w:rFonts w:ascii="Times New Roman"/>
          <w:sz w:val="24"/>
        </w:rPr>
        <w:br/>
        <w:tab/>
      </w:r>
      <w:r>
        <w:rPr>
          <w:rFonts w:ascii="Times New Roman"/>
          <w:sz w:val="24"/>
        </w:rPr>
        <w:t>E)   $809.98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One year ago, you purchased a stock at a price of $63.54 per share. Today, you sold your stock at a loss of 18.99 percent. Your capital loss was $13.76 per share. What was the dividend yield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2.67%</w:t>
      </w:r>
      <w:r>
        <w:rPr>
          <w:rFonts w:ascii="Times New Roman"/>
          <w:sz w:val="24"/>
        </w:rPr>
        <w:tab/>
        <w:br/>
        <w:tab/>
      </w:r>
      <w:r>
        <w:rPr>
          <w:rFonts w:ascii="Times New Roman"/>
          <w:sz w:val="24"/>
        </w:rPr>
        <w:t>B)   18.77%</w:t>
      </w:r>
      <w:r>
        <w:rPr>
          <w:rFonts w:ascii="Times New Roman"/>
          <w:sz w:val="24"/>
        </w:rPr>
        <w:br/>
        <w:tab/>
      </w:r>
      <w:r>
        <w:rPr>
          <w:rFonts w:ascii="Times New Roman"/>
          <w:sz w:val="24"/>
        </w:rPr>
        <w:t>C)   2.75%</w:t>
      </w:r>
      <w:r>
        <w:rPr>
          <w:rFonts w:ascii="Times New Roman"/>
          <w:sz w:val="24"/>
        </w:rPr>
        <w:br/>
        <w:tab/>
      </w:r>
      <w:r>
        <w:rPr>
          <w:rFonts w:ascii="Times New Roman"/>
          <w:sz w:val="24"/>
        </w:rPr>
        <w:t>D)   17.21%</w:t>
      </w:r>
      <w:r>
        <w:rPr>
          <w:rFonts w:ascii="Times New Roman"/>
          <w:sz w:val="24"/>
        </w:rPr>
        <w:br/>
        <w:tab/>
      </w:r>
      <w:r>
        <w:rPr>
          <w:rFonts w:ascii="Times New Roman"/>
          <w:sz w:val="24"/>
        </w:rPr>
        <w:t>E)   2.96%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One year ago, you purchased a stock at a price of $55.49 per share. Today, you sold your stock at a loss of 18.67 percent. Your capital loss was $12.71 per share. What was the total dividends per share paid on this stock over the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$4.24</w:t>
      </w:r>
      <w:r>
        <w:rPr>
          <w:rFonts w:ascii="Times New Roman"/>
          <w:sz w:val="24"/>
        </w:rPr>
        <w:tab/>
        <w:br/>
        <w:tab/>
      </w:r>
      <w:r>
        <w:rPr>
          <w:rFonts w:ascii="Times New Roman"/>
          <w:sz w:val="24"/>
        </w:rPr>
        <w:t>B)   $2.35</w:t>
      </w:r>
      <w:r>
        <w:rPr>
          <w:rFonts w:ascii="Times New Roman"/>
          <w:sz w:val="24"/>
        </w:rPr>
        <w:br/>
        <w:tab/>
      </w:r>
      <w:r>
        <w:rPr>
          <w:rFonts w:ascii="Times New Roman"/>
          <w:sz w:val="24"/>
        </w:rPr>
        <w:t>C)   $2.14</w:t>
      </w:r>
      <w:r>
        <w:rPr>
          <w:rFonts w:ascii="Times New Roman"/>
          <w:sz w:val="24"/>
        </w:rPr>
        <w:br/>
        <w:tab/>
      </w:r>
      <w:r>
        <w:rPr>
          <w:rFonts w:ascii="Times New Roman"/>
          <w:sz w:val="24"/>
        </w:rPr>
        <w:t>D)   $2.61</w:t>
      </w:r>
      <w:r>
        <w:rPr>
          <w:rFonts w:ascii="Times New Roman"/>
          <w:sz w:val="24"/>
        </w:rPr>
        <w:br/>
        <w:tab/>
      </w:r>
      <w:r>
        <w:rPr>
          <w:rFonts w:ascii="Times New Roman"/>
          <w:sz w:val="24"/>
        </w:rPr>
        <w:t>E)   $3.88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You purchased GARP stock one year ago at a price of $66.80 per share. Today, you sold your stock and earned a total return of 18.67 percent. The stock paid dividends of$2.80 per share over the year. What was the capital gains yield on your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17.43%</w:t>
      </w:r>
      <w:r>
        <w:rPr>
          <w:rFonts w:ascii="Times New Roman"/>
          <w:sz w:val="24"/>
        </w:rPr>
        <w:tab/>
        <w:br/>
        <w:tab/>
      </w:r>
      <w:r>
        <w:rPr>
          <w:rFonts w:ascii="Times New Roman"/>
          <w:sz w:val="24"/>
        </w:rPr>
        <w:t>B)   16.09%</w:t>
      </w:r>
      <w:r>
        <w:rPr>
          <w:rFonts w:ascii="Times New Roman"/>
          <w:sz w:val="24"/>
        </w:rPr>
        <w:br/>
        <w:tab/>
      </w:r>
      <w:r>
        <w:rPr>
          <w:rFonts w:ascii="Times New Roman"/>
          <w:sz w:val="24"/>
        </w:rPr>
        <w:t>C)   18.67%</w:t>
      </w:r>
      <w:r>
        <w:rPr>
          <w:rFonts w:ascii="Times New Roman"/>
          <w:sz w:val="24"/>
        </w:rPr>
        <w:br/>
        <w:tab/>
      </w:r>
      <w:r>
        <w:rPr>
          <w:rFonts w:ascii="Times New Roman"/>
          <w:sz w:val="24"/>
        </w:rPr>
        <w:t>D)   14.48%</w:t>
      </w:r>
      <w:r>
        <w:rPr>
          <w:rFonts w:ascii="Times New Roman"/>
          <w:sz w:val="24"/>
        </w:rPr>
        <w:br/>
        <w:tab/>
      </w:r>
      <w:r>
        <w:rPr>
          <w:rFonts w:ascii="Times New Roman"/>
          <w:sz w:val="24"/>
        </w:rPr>
        <w:t>E)   13.16%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You purchased Butterfly Wing Corporation stock exactly one year ago at a price of $75.63 per share. Over the past year, the stock paid dividends of $2.50 per share. Today, you sold your stock and earned a total return of 15.07 percent. What was the price at which you sold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$91.38</w:t>
      </w:r>
      <w:r>
        <w:rPr>
          <w:rFonts w:ascii="Times New Roman"/>
          <w:sz w:val="24"/>
        </w:rPr>
        <w:tab/>
        <w:br/>
        <w:tab/>
      </w:r>
      <w:r>
        <w:rPr>
          <w:rFonts w:ascii="Times New Roman"/>
          <w:sz w:val="24"/>
        </w:rPr>
        <w:t>B)   $87.03</w:t>
      </w:r>
      <w:r>
        <w:rPr>
          <w:rFonts w:ascii="Times New Roman"/>
          <w:sz w:val="24"/>
        </w:rPr>
        <w:br/>
        <w:tab/>
      </w:r>
      <w:r>
        <w:rPr>
          <w:rFonts w:ascii="Times New Roman"/>
          <w:sz w:val="24"/>
        </w:rPr>
        <w:t>C)   $89.20</w:t>
      </w:r>
      <w:r>
        <w:rPr>
          <w:rFonts w:ascii="Times New Roman"/>
          <w:sz w:val="24"/>
        </w:rPr>
        <w:br/>
        <w:tab/>
      </w:r>
      <w:r>
        <w:rPr>
          <w:rFonts w:ascii="Times New Roman"/>
          <w:sz w:val="24"/>
        </w:rPr>
        <w:t>D)   $84.53</w:t>
      </w:r>
      <w:r>
        <w:rPr>
          <w:rFonts w:ascii="Times New Roman"/>
          <w:sz w:val="24"/>
        </w:rPr>
        <w:br/>
        <w:tab/>
      </w:r>
      <w:r>
        <w:rPr>
          <w:rFonts w:ascii="Times New Roman"/>
          <w:sz w:val="24"/>
        </w:rPr>
        <w:t>E)   $92.83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Last year, you purchased 540 shares of Forever, Incorporated, stock at a price of $46.10 per share. You received $756 in dividends and a total of $27,416 when you sold the stock. What was the capital gains yield on this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9.62%</w:t>
      </w:r>
      <w:r>
        <w:rPr>
          <w:rFonts w:ascii="Times New Roman"/>
          <w:sz w:val="24"/>
        </w:rPr>
        <w:tab/>
        <w:br/>
        <w:tab/>
      </w:r>
      <w:r>
        <w:rPr>
          <w:rFonts w:ascii="Times New Roman"/>
          <w:sz w:val="24"/>
        </w:rPr>
        <w:t>B)   9.35%</w:t>
      </w:r>
      <w:r>
        <w:rPr>
          <w:rFonts w:ascii="Times New Roman"/>
          <w:sz w:val="24"/>
        </w:rPr>
        <w:br/>
        <w:tab/>
      </w:r>
      <w:r>
        <w:rPr>
          <w:rFonts w:ascii="Times New Roman"/>
          <w:sz w:val="24"/>
        </w:rPr>
        <w:t>C)   8.68%</w:t>
      </w:r>
      <w:r>
        <w:rPr>
          <w:rFonts w:ascii="Times New Roman"/>
          <w:sz w:val="24"/>
        </w:rPr>
        <w:br/>
        <w:tab/>
      </w:r>
      <w:r>
        <w:rPr>
          <w:rFonts w:ascii="Times New Roman"/>
          <w:sz w:val="24"/>
        </w:rPr>
        <w:t>D)   10.13%</w:t>
      </w:r>
      <w:r>
        <w:rPr>
          <w:rFonts w:ascii="Times New Roman"/>
          <w:sz w:val="24"/>
        </w:rPr>
        <w:br/>
        <w:tab/>
      </w:r>
      <w:r>
        <w:rPr>
          <w:rFonts w:ascii="Times New Roman"/>
          <w:sz w:val="24"/>
        </w:rPr>
        <w:t>E)   3.04%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You purchased 1,200 shares of Barrett Golf Corporation stock at a price of $35.84 per share. While you owned the stock, you received dividends totaling $.59 per share. Today, you sold your stock at a price of $39.79 per share. What was your total dollar return on the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$5,448</w:t>
      </w:r>
      <w:r>
        <w:rPr>
          <w:rFonts w:ascii="Times New Roman"/>
          <w:sz w:val="24"/>
        </w:rPr>
        <w:tab/>
        <w:br/>
        <w:tab/>
      </w:r>
      <w:r>
        <w:rPr>
          <w:rFonts w:ascii="Times New Roman"/>
          <w:sz w:val="24"/>
        </w:rPr>
        <w:t>B)   $5,271</w:t>
      </w:r>
      <w:r>
        <w:rPr>
          <w:rFonts w:ascii="Times New Roman"/>
          <w:sz w:val="24"/>
        </w:rPr>
        <w:br/>
        <w:tab/>
      </w:r>
      <w:r>
        <w:rPr>
          <w:rFonts w:ascii="Times New Roman"/>
          <w:sz w:val="24"/>
        </w:rPr>
        <w:t>C)   $5,094</w:t>
      </w:r>
      <w:r>
        <w:rPr>
          <w:rFonts w:ascii="Times New Roman"/>
          <w:sz w:val="24"/>
        </w:rPr>
        <w:br/>
        <w:tab/>
      </w:r>
      <w:r>
        <w:rPr>
          <w:rFonts w:ascii="Times New Roman"/>
          <w:sz w:val="24"/>
        </w:rPr>
        <w:t>D)   $4,740</w:t>
      </w:r>
      <w:r>
        <w:rPr>
          <w:rFonts w:ascii="Times New Roman"/>
          <w:sz w:val="24"/>
        </w:rPr>
        <w:br/>
        <w:tab/>
      </w:r>
      <w:r>
        <w:rPr>
          <w:rFonts w:ascii="Times New Roman"/>
          <w:sz w:val="24"/>
        </w:rPr>
        <w:t>E)   $4,503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You purchased 1,050 shares of stock in Natural Chicken Wings, Incorporated, at a price of $43.40 per share. Since you purchased the stock, you have received dividends of $.97 per share. Today, you sold your stock at a price of $46.65 per share. What was your total percentage return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10.37%</w:t>
      </w:r>
      <w:r>
        <w:rPr>
          <w:rFonts w:ascii="Times New Roman"/>
          <w:sz w:val="24"/>
        </w:rPr>
        <w:tab/>
        <w:br/>
        <w:tab/>
      </w:r>
      <w:r>
        <w:rPr>
          <w:rFonts w:ascii="Times New Roman"/>
          <w:sz w:val="24"/>
        </w:rPr>
        <w:t>B)   8.61%</w:t>
      </w:r>
      <w:r>
        <w:rPr>
          <w:rFonts w:ascii="Times New Roman"/>
          <w:sz w:val="24"/>
        </w:rPr>
        <w:br/>
        <w:tab/>
      </w:r>
      <w:r>
        <w:rPr>
          <w:rFonts w:ascii="Times New Roman"/>
          <w:sz w:val="24"/>
        </w:rPr>
        <w:t>C)   7.49%</w:t>
      </w:r>
      <w:r>
        <w:rPr>
          <w:rFonts w:ascii="Times New Roman"/>
          <w:sz w:val="24"/>
        </w:rPr>
        <w:br/>
        <w:tab/>
      </w:r>
      <w:r>
        <w:rPr>
          <w:rFonts w:ascii="Times New Roman"/>
          <w:sz w:val="24"/>
        </w:rPr>
        <w:t>D)   9.72%</w:t>
      </w:r>
      <w:r>
        <w:rPr>
          <w:rFonts w:ascii="Times New Roman"/>
          <w:sz w:val="24"/>
        </w:rPr>
        <w:br/>
        <w:tab/>
      </w:r>
      <w:r>
        <w:rPr>
          <w:rFonts w:ascii="Times New Roman"/>
          <w:sz w:val="24"/>
        </w:rPr>
        <w:t>E)   11.06%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You purchased 1,150 shares of stock in Natural Chicken Wings, Incorporated, at a price of $43.46 per share. Since you purchased the stock, you have received dividends of $1.01 per share. Today, you sold your stock at a price of $46.71 per share. What was your total percentage return on this investment?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7.48%</w:t>
      </w:r>
      <w:r>
        <w:rPr>
          <w:rFonts w:ascii="Times New Roman"/>
          <w:sz w:val="24"/>
        </w:rPr>
        <w:tab/>
        <w:br/>
        <w:tab/>
      </w:r>
      <w:r>
        <w:rPr>
          <w:rFonts w:ascii="Times New Roman"/>
          <w:sz w:val="24"/>
        </w:rPr>
        <w:t>B)   9.80%</w:t>
      </w:r>
      <w:r>
        <w:rPr>
          <w:rFonts w:ascii="Times New Roman"/>
          <w:sz w:val="24"/>
        </w:rPr>
        <w:br/>
        <w:tab/>
      </w:r>
      <w:r>
        <w:rPr>
          <w:rFonts w:ascii="Times New Roman"/>
          <w:sz w:val="24"/>
        </w:rPr>
        <w:t>C)   10.46%</w:t>
      </w:r>
      <w:r>
        <w:rPr>
          <w:rFonts w:ascii="Times New Roman"/>
          <w:sz w:val="24"/>
        </w:rPr>
        <w:br/>
        <w:tab/>
      </w:r>
      <w:r>
        <w:rPr>
          <w:rFonts w:ascii="Times New Roman"/>
          <w:sz w:val="24"/>
        </w:rPr>
        <w:t>D)   11.15%</w:t>
      </w:r>
      <w:r>
        <w:rPr>
          <w:rFonts w:ascii="Times New Roman"/>
          <w:sz w:val="24"/>
        </w:rPr>
        <w:br/>
        <w:tab/>
      </w:r>
      <w:r>
        <w:rPr>
          <w:rFonts w:ascii="Times New Roman"/>
          <w:sz w:val="24"/>
        </w:rPr>
        <w:t>E)   8.64%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You purchased shares of stock one year ago at a price of $62.92 per share. During the year, you received dividend payments of $1.87 and sold the stock for $70.04 per share. If the inflation rate during the year was 2.27 percent, what was your real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10.59%</w:t>
      </w:r>
      <w:r>
        <w:rPr>
          <w:rFonts w:ascii="Times New Roman"/>
          <w:sz w:val="24"/>
        </w:rPr>
        <w:tab/>
        <w:br/>
        <w:tab/>
      </w:r>
      <w:r>
        <w:rPr>
          <w:rFonts w:ascii="Times New Roman"/>
          <w:sz w:val="24"/>
        </w:rPr>
        <w:t>B)   14.32%</w:t>
      </w:r>
      <w:r>
        <w:rPr>
          <w:rFonts w:ascii="Times New Roman"/>
          <w:sz w:val="24"/>
        </w:rPr>
        <w:br/>
        <w:tab/>
      </w:r>
      <w:r>
        <w:rPr>
          <w:rFonts w:ascii="Times New Roman"/>
          <w:sz w:val="24"/>
        </w:rPr>
        <w:t>C)   16.88%</w:t>
      </w:r>
      <w:r>
        <w:rPr>
          <w:rFonts w:ascii="Times New Roman"/>
          <w:sz w:val="24"/>
        </w:rPr>
        <w:br/>
        <w:tab/>
      </w:r>
      <w:r>
        <w:rPr>
          <w:rFonts w:ascii="Times New Roman"/>
          <w:sz w:val="24"/>
        </w:rPr>
        <w:t>D)   8.85%</w:t>
      </w:r>
      <w:r>
        <w:rPr>
          <w:rFonts w:ascii="Times New Roman"/>
          <w:sz w:val="24"/>
        </w:rPr>
        <w:br/>
        <w:tab/>
      </w:r>
      <w:r>
        <w:rPr>
          <w:rFonts w:ascii="Times New Roman"/>
          <w:sz w:val="24"/>
        </w:rPr>
        <w:t>E)   11.75%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An asset has an average return of 10.39 percent and a standard deviation of 19.23 percent. What range of returns should you expect to see with a 68 percent probability?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−28.07% to 48.85%</w:t>
      </w:r>
      <w:r>
        <w:rPr>
          <w:rFonts w:ascii="Times New Roman"/>
          <w:sz w:val="24"/>
        </w:rPr>
      </w:r>
      <w:r>
        <w:rPr>
          <w:rFonts w:ascii="Times New Roman"/>
          <w:sz w:val="24"/>
        </w:rPr>
        <w:tab/>
        <w:br/>
        <w:tab/>
      </w:r>
      <w:r>
        <w:rPr>
          <w:rFonts w:ascii="Times New Roman"/>
          <w:b w:val="false"/>
          <w:i w:val="false"/>
          <w:color w:val="000000"/>
          <w:sz w:val="24"/>
        </w:rPr>
        <w:t>B)   −18.46% to 39.24%</w:t>
      </w:r>
      <w:r>
        <w:rPr>
          <w:rFonts w:ascii="Times New Roman"/>
          <w:sz w:val="24"/>
        </w:rPr>
      </w:r>
      <w:r>
        <w:rPr>
          <w:rFonts w:ascii="Times New Roman"/>
          <w:sz w:val="24"/>
        </w:rPr>
        <w:br/>
        <w:tab/>
      </w:r>
      <w:r>
        <w:rPr>
          <w:rFonts w:ascii="Times New Roman"/>
          <w:b w:val="false"/>
          <w:i w:val="false"/>
          <w:color w:val="000000"/>
          <w:sz w:val="24"/>
        </w:rPr>
        <w:t>C)   −47.30% to 68.08%</w:t>
      </w:r>
      <w:r>
        <w:rPr>
          <w:rFonts w:ascii="Times New Roman"/>
          <w:sz w:val="24"/>
        </w:rPr>
      </w:r>
      <w:r>
        <w:rPr>
          <w:rFonts w:ascii="Times New Roman"/>
          <w:sz w:val="24"/>
        </w:rPr>
        <w:br/>
        <w:tab/>
      </w:r>
      <w:r>
        <w:rPr>
          <w:rFonts w:ascii="Times New Roman"/>
          <w:b w:val="false"/>
          <w:i w:val="false"/>
          <w:color w:val="000000"/>
          <w:sz w:val="24"/>
        </w:rPr>
        <w:t>D)   −8.84% to 11.94%</w:t>
      </w:r>
      <w:r>
        <w:rPr>
          <w:rFonts w:ascii="Times New Roman"/>
          <w:sz w:val="24"/>
        </w:rPr>
      </w:r>
      <w:r>
        <w:rPr>
          <w:rFonts w:ascii="Times New Roman"/>
          <w:sz w:val="24"/>
        </w:rPr>
        <w:br/>
        <w:tab/>
      </w:r>
      <w:r>
        <w:rPr>
          <w:rFonts w:ascii="Times New Roman"/>
          <w:b w:val="false"/>
          <w:i w:val="false"/>
          <w:color w:val="000000"/>
          <w:sz w:val="24"/>
        </w:rPr>
        <w:t>E)   −8.84% to 29.62%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An asset has an average return of 10.55 percent and a standard deviation of 20.46 percent. What range of returns should you expect to see with a 95 percent probability?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−30.37% to 51.47%</w:t>
      </w:r>
      <w:r>
        <w:rPr>
          <w:rFonts w:ascii="Times New Roman"/>
          <w:sz w:val="24"/>
        </w:rPr>
      </w:r>
      <w:r>
        <w:rPr>
          <w:rFonts w:ascii="Times New Roman"/>
          <w:sz w:val="24"/>
        </w:rPr>
        <w:tab/>
        <w:br/>
        <w:tab/>
      </w:r>
      <w:r>
        <w:rPr>
          <w:rFonts w:ascii="Times New Roman"/>
          <w:b w:val="false"/>
          <w:i w:val="false"/>
          <w:color w:val="000000"/>
          <w:sz w:val="24"/>
        </w:rPr>
        <w:t>B)   −50.83% to 71.93%</w:t>
      </w:r>
      <w:r>
        <w:rPr>
          <w:rFonts w:ascii="Times New Roman"/>
          <w:sz w:val="24"/>
        </w:rPr>
      </w:r>
      <w:r>
        <w:rPr>
          <w:rFonts w:ascii="Times New Roman"/>
          <w:sz w:val="24"/>
        </w:rPr>
        <w:br/>
        <w:tab/>
      </w:r>
      <w:r>
        <w:rPr>
          <w:rFonts w:ascii="Times New Roman"/>
          <w:b w:val="false"/>
          <w:i w:val="false"/>
          <w:color w:val="000000"/>
          <w:sz w:val="24"/>
        </w:rPr>
        <w:t>C)   −20.14% to 41.24%</w:t>
      </w:r>
      <w:r>
        <w:rPr>
          <w:rFonts w:ascii="Times New Roman"/>
          <w:sz w:val="24"/>
        </w:rPr>
      </w:r>
      <w:r>
        <w:rPr>
          <w:rFonts w:ascii="Times New Roman"/>
          <w:sz w:val="24"/>
        </w:rPr>
        <w:br/>
        <w:tab/>
      </w:r>
      <w:r>
        <w:rPr>
          <w:rFonts w:ascii="Times New Roman"/>
          <w:b w:val="false"/>
          <w:i w:val="false"/>
          <w:color w:val="000000"/>
          <w:sz w:val="24"/>
        </w:rPr>
        <w:t>D)   −9.91% to 11.19%</w:t>
      </w:r>
      <w:r>
        <w:rPr>
          <w:rFonts w:ascii="Times New Roman"/>
          <w:sz w:val="24"/>
        </w:rPr>
      </w:r>
      <w:r>
        <w:rPr>
          <w:rFonts w:ascii="Times New Roman"/>
          <w:sz w:val="24"/>
        </w:rPr>
        <w:br/>
        <w:tab/>
      </w:r>
      <w:r>
        <w:rPr>
          <w:rFonts w:ascii="Times New Roman"/>
          <w:b w:val="false"/>
          <w:i w:val="false"/>
          <w:color w:val="000000"/>
          <w:sz w:val="24"/>
        </w:rPr>
        <w:t>E)   −9.91% to 31.01%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What range of returns should you expect to see with a 99 percent probability on an asset that has an average return of 11.39 percent and a standard deviation of 24.91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−25.98% to 48.76%</w:t>
      </w:r>
      <w:r>
        <w:rPr>
          <w:rFonts w:ascii="Times New Roman"/>
          <w:sz w:val="24"/>
        </w:rPr>
      </w:r>
      <w:r>
        <w:rPr>
          <w:rFonts w:ascii="Times New Roman"/>
          <w:sz w:val="24"/>
        </w:rPr>
        <w:tab/>
        <w:br/>
        <w:tab/>
      </w:r>
      <w:r>
        <w:rPr>
          <w:rFonts w:ascii="Times New Roman"/>
          <w:b w:val="false"/>
          <w:i w:val="false"/>
          <w:color w:val="000000"/>
          <w:sz w:val="24"/>
        </w:rPr>
        <w:t>B)   −13.52% to 36.30%</w:t>
      </w:r>
      <w:r>
        <w:rPr>
          <w:rFonts w:ascii="Times New Roman"/>
          <w:sz w:val="24"/>
        </w:rPr>
      </w:r>
      <w:r>
        <w:rPr>
          <w:rFonts w:ascii="Times New Roman"/>
          <w:sz w:val="24"/>
        </w:rPr>
        <w:br/>
        <w:tab/>
      </w:r>
      <w:r>
        <w:rPr>
          <w:rFonts w:ascii="Times New Roman"/>
          <w:b w:val="false"/>
          <w:i w:val="false"/>
          <w:color w:val="000000"/>
          <w:sz w:val="24"/>
        </w:rPr>
        <w:t>C)   −63.34% to 86.12%</w:t>
      </w:r>
      <w:r>
        <w:rPr>
          <w:rFonts w:ascii="Times New Roman"/>
          <w:sz w:val="24"/>
        </w:rPr>
      </w:r>
      <w:r>
        <w:rPr>
          <w:rFonts w:ascii="Times New Roman"/>
          <w:sz w:val="24"/>
        </w:rPr>
        <w:br/>
        <w:tab/>
      </w:r>
      <w:r>
        <w:rPr>
          <w:rFonts w:ascii="Times New Roman"/>
          <w:b w:val="false"/>
          <w:i w:val="false"/>
          <w:color w:val="000000"/>
          <w:sz w:val="24"/>
        </w:rPr>
        <w:t>D)   −38.43% to 61.21%</w:t>
      </w:r>
      <w:r>
        <w:rPr>
          <w:rFonts w:ascii="Times New Roman"/>
          <w:sz w:val="24"/>
        </w:rPr>
      </w:r>
      <w:r>
        <w:rPr>
          <w:rFonts w:ascii="Times New Roman"/>
          <w:sz w:val="24"/>
        </w:rPr>
        <w:br/>
        <w:tab/>
      </w:r>
      <w:r>
        <w:rPr>
          <w:rFonts w:ascii="Times New Roman"/>
          <w:b w:val="false"/>
          <w:i w:val="false"/>
          <w:color w:val="000000"/>
          <w:sz w:val="24"/>
        </w:rPr>
        <w:t>E)   −13.52% to 9.26%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An asset has an average return of 10.49 percent and a standard deviation of 22.56 percent. What is the most you should expect to lose in any given year with a probability of 16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−12.07%</w:t>
      </w:r>
      <w:r>
        <w:rPr>
          <w:rFonts w:ascii="Times New Roman"/>
          <w:sz w:val="24"/>
        </w:rPr>
      </w:r>
      <w:r>
        <w:rPr>
          <w:rFonts w:ascii="Times New Roman"/>
          <w:sz w:val="24"/>
        </w:rPr>
        <w:tab/>
        <w:br/>
        <w:tab/>
      </w:r>
      <w:r>
        <w:rPr>
          <w:rFonts w:ascii="Times New Roman"/>
          <w:b w:val="false"/>
          <w:i w:val="false"/>
          <w:color w:val="000000"/>
          <w:sz w:val="24"/>
        </w:rPr>
        <w:t>B)   −34.63%</w:t>
      </w:r>
      <w:r>
        <w:rPr>
          <w:rFonts w:ascii="Times New Roman"/>
          <w:sz w:val="24"/>
        </w:rPr>
      </w:r>
      <w:r>
        <w:rPr>
          <w:rFonts w:ascii="Times New Roman"/>
          <w:sz w:val="24"/>
        </w:rPr>
        <w:br/>
        <w:tab/>
      </w:r>
      <w:r>
        <w:rPr>
          <w:rFonts w:ascii="Times New Roman"/>
          <w:b w:val="false"/>
          <w:i w:val="false"/>
          <w:color w:val="000000"/>
          <w:sz w:val="24"/>
        </w:rPr>
        <w:t>C)   −57.19%</w:t>
      </w:r>
      <w:r>
        <w:rPr>
          <w:rFonts w:ascii="Times New Roman"/>
          <w:sz w:val="24"/>
        </w:rPr>
      </w:r>
      <w:r>
        <w:rPr>
          <w:rFonts w:ascii="Times New Roman"/>
          <w:sz w:val="24"/>
        </w:rPr>
        <w:br/>
        <w:tab/>
      </w:r>
      <w:r>
        <w:rPr>
          <w:rFonts w:ascii="Times New Roman"/>
          <w:b w:val="false"/>
          <w:i w:val="false"/>
          <w:color w:val="000000"/>
          <w:sz w:val="24"/>
        </w:rPr>
        <w:t>D)   −33.05%</w:t>
      </w:r>
      <w:r>
        <w:rPr>
          <w:rFonts w:ascii="Times New Roman"/>
          <w:sz w:val="24"/>
        </w:rPr>
      </w:r>
      <w:r>
        <w:rPr>
          <w:rFonts w:ascii="Times New Roman"/>
          <w:sz w:val="24"/>
        </w:rPr>
        <w:br/>
        <w:tab/>
      </w:r>
      <w:r>
        <w:rPr>
          <w:rFonts w:ascii="Times New Roman"/>
          <w:b w:val="false"/>
          <w:i w:val="false"/>
          <w:color w:val="000000"/>
          <w:sz w:val="24"/>
        </w:rPr>
        <w:t>E)   −23.35%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An asset has an average return of 11.27 percent and a standard deviation of 24.09 percent. What is the most you should expect to lose in any given year with a probability of 2.5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A)   −12.82%</w:t>
      </w:r>
      <w:r>
        <w:rPr>
          <w:rFonts w:ascii="Times New Roman"/>
          <w:sz w:val="24"/>
        </w:rPr>
      </w:r>
      <w:r>
        <w:rPr>
          <w:rFonts w:ascii="Times New Roman"/>
          <w:sz w:val="24"/>
        </w:rPr>
        <w:tab/>
        <w:br/>
        <w:tab/>
      </w:r>
      <w:r>
        <w:rPr>
          <w:rFonts w:ascii="Times New Roman"/>
          <w:b w:val="false"/>
          <w:i w:val="false"/>
          <w:color w:val="000000"/>
          <w:sz w:val="24"/>
        </w:rPr>
        <w:t>B)   −24.87%</w:t>
      </w:r>
      <w:r>
        <w:rPr>
          <w:rFonts w:ascii="Times New Roman"/>
          <w:sz w:val="24"/>
        </w:rPr>
      </w:r>
      <w:r>
        <w:rPr>
          <w:rFonts w:ascii="Times New Roman"/>
          <w:sz w:val="24"/>
        </w:rPr>
        <w:br/>
        <w:tab/>
      </w:r>
      <w:r>
        <w:rPr>
          <w:rFonts w:ascii="Times New Roman"/>
          <w:b w:val="false"/>
          <w:i w:val="false"/>
          <w:color w:val="000000"/>
          <w:sz w:val="24"/>
        </w:rPr>
        <w:t>C)   −59.45%</w:t>
      </w:r>
      <w:r>
        <w:rPr>
          <w:rFonts w:ascii="Times New Roman"/>
          <w:sz w:val="24"/>
        </w:rPr>
      </w:r>
      <w:r>
        <w:rPr>
          <w:rFonts w:ascii="Times New Roman"/>
          <w:sz w:val="24"/>
        </w:rPr>
        <w:br/>
        <w:tab/>
      </w:r>
      <w:r>
        <w:rPr>
          <w:rFonts w:ascii="Times New Roman"/>
          <w:b w:val="false"/>
          <w:i w:val="false"/>
          <w:color w:val="000000"/>
          <w:sz w:val="24"/>
        </w:rPr>
        <w:t>D)   −36.91%</w:t>
      </w:r>
      <w:r>
        <w:rPr>
          <w:rFonts w:ascii="Times New Roman"/>
          <w:sz w:val="24"/>
        </w:rPr>
      </w:r>
      <w:r>
        <w:rPr>
          <w:rFonts w:ascii="Times New Roman"/>
          <w:sz w:val="24"/>
        </w:rPr>
        <w:br/>
        <w:tab/>
      </w:r>
      <w:r>
        <w:rPr>
          <w:rFonts w:ascii="Times New Roman"/>
          <w:b w:val="false"/>
          <w:i w:val="false"/>
          <w:color w:val="000000"/>
          <w:sz w:val="24"/>
        </w:rPr>
        <w:t>E)   −61.00%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An asset has an average return of 11.21 percent and a standard deviation of 22.92 percent. What is the most you should expect to earn in any given year with a probability of 16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23.17%</w:t>
      </w:r>
      <w:r>
        <w:rPr>
          <w:rFonts w:ascii="Times New Roman"/>
          <w:sz w:val="24"/>
        </w:rPr>
        <w:tab/>
        <w:br/>
        <w:tab/>
      </w:r>
      <w:r>
        <w:rPr>
          <w:rFonts w:ascii="Times New Roman"/>
          <w:sz w:val="24"/>
        </w:rPr>
        <w:t>B)   11.71%</w:t>
      </w:r>
      <w:r>
        <w:rPr>
          <w:rFonts w:ascii="Times New Roman"/>
          <w:sz w:val="24"/>
        </w:rPr>
        <w:br/>
        <w:tab/>
      </w:r>
      <w:r>
        <w:rPr>
          <w:rFonts w:ascii="Times New Roman"/>
          <w:sz w:val="24"/>
        </w:rPr>
        <w:t>C)   34.63%</w:t>
      </w:r>
      <w:r>
        <w:rPr>
          <w:rFonts w:ascii="Times New Roman"/>
          <w:sz w:val="24"/>
        </w:rPr>
        <w:br/>
        <w:tab/>
      </w:r>
      <w:r>
        <w:rPr>
          <w:rFonts w:ascii="Times New Roman"/>
          <w:sz w:val="24"/>
        </w:rPr>
        <w:t>D)   34.13%</w:t>
      </w:r>
      <w:r>
        <w:rPr>
          <w:rFonts w:ascii="Times New Roman"/>
          <w:sz w:val="24"/>
        </w:rPr>
        <w:br/>
        <w:tab/>
      </w:r>
      <w:r>
        <w:rPr>
          <w:rFonts w:ascii="Times New Roman"/>
          <w:sz w:val="24"/>
        </w:rPr>
        <w:t>E)   57.55%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An asset has an average return of 10.85 percent and a standard deviation of 23.46 percent. What is the most you should expect to earn in any given year with a probability of 2.5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69.50%</w:t>
      </w:r>
      <w:r>
        <w:rPr>
          <w:rFonts w:ascii="Times New Roman"/>
          <w:sz w:val="24"/>
        </w:rPr>
        <w:tab/>
        <w:br/>
        <w:tab/>
      </w:r>
      <w:r>
        <w:rPr>
          <w:rFonts w:ascii="Times New Roman"/>
          <w:sz w:val="24"/>
        </w:rPr>
        <w:t>B)   81.23%</w:t>
      </w:r>
      <w:r>
        <w:rPr>
          <w:rFonts w:ascii="Times New Roman"/>
          <w:sz w:val="24"/>
        </w:rPr>
        <w:br/>
        <w:tab/>
      </w:r>
      <w:r>
        <w:rPr>
          <w:rFonts w:ascii="Times New Roman"/>
          <w:sz w:val="24"/>
        </w:rPr>
        <w:t>C)   46.04%</w:t>
      </w:r>
      <w:r>
        <w:rPr>
          <w:rFonts w:ascii="Times New Roman"/>
          <w:sz w:val="24"/>
        </w:rPr>
        <w:br/>
        <w:tab/>
      </w:r>
      <w:r>
        <w:rPr>
          <w:rFonts w:ascii="Times New Roman"/>
          <w:sz w:val="24"/>
        </w:rPr>
        <w:t>D)   57.77%</w:t>
      </w:r>
      <w:r>
        <w:rPr>
          <w:rFonts w:ascii="Times New Roman"/>
          <w:sz w:val="24"/>
        </w:rPr>
        <w:br/>
        <w:tab/>
      </w:r>
      <w:r>
        <w:rPr>
          <w:rFonts w:ascii="Times New Roman"/>
          <w:sz w:val="24"/>
        </w:rPr>
        <w:t>E)   34.31%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A stock had returns of 16.19 percent, 24.00 percent, −11.97 percent, and 9.60 percent over four of the past five years. The arithmetic average return over the five years was 13.22 percent. What was the stock return for the missing year?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28.28%</w:t>
      </w:r>
      <w:r>
        <w:rPr>
          <w:rFonts w:ascii="Times New Roman"/>
          <w:sz w:val="24"/>
        </w:rPr>
        <w:tab/>
        <w:br/>
        <w:tab/>
      </w:r>
      <w:r>
        <w:rPr>
          <w:rFonts w:ascii="Times New Roman"/>
          <w:sz w:val="24"/>
        </w:rPr>
        <w:t>B)   15.06%</w:t>
      </w:r>
      <w:r>
        <w:rPr>
          <w:rFonts w:ascii="Times New Roman"/>
          <w:sz w:val="24"/>
        </w:rPr>
        <w:br/>
        <w:tab/>
      </w:r>
      <w:r>
        <w:rPr>
          <w:rFonts w:ascii="Times New Roman"/>
          <w:sz w:val="24"/>
        </w:rPr>
        <w:t>C)   22.62%</w:t>
      </w:r>
      <w:r>
        <w:rPr>
          <w:rFonts w:ascii="Times New Roman"/>
          <w:sz w:val="24"/>
        </w:rPr>
        <w:br/>
        <w:tab/>
      </w:r>
      <w:r>
        <w:rPr>
          <w:rFonts w:ascii="Times New Roman"/>
          <w:sz w:val="24"/>
        </w:rPr>
        <w:t>D)   25.45%</w:t>
      </w:r>
      <w:r>
        <w:rPr>
          <w:rFonts w:ascii="Times New Roman"/>
          <w:sz w:val="24"/>
        </w:rPr>
        <w:br/>
        <w:tab/>
      </w:r>
      <w:r>
        <w:rPr>
          <w:rFonts w:ascii="Times New Roman"/>
          <w:sz w:val="24"/>
        </w:rPr>
        <w:t>E)   4.34%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A stock had the following year-end prices and dividends:</w:t>
      </w:r>
      <w:r>
        <w:rPr>
          <w:rFonts w:ascii="Times New Roman"/>
          <w:sz w:val="24"/>
        </w:rPr>
        <w:br/>
      </w:r>
      <w:r>
        <w:rPr>
          <w:rFonts w:ascii="Times New Roman"/>
          <w:sz w:val="24"/>
        </w:rPr>
      </w:r>
    </w:p>
    <w:tbl>
      <w:tblPr>
        <w:tblLayout w:type="autofit"/>
      </w:tblPr>
      <w:tr>
        <w:trPr/>
        <w:tc>
          <w:tcPr>
            <w:tcW w:w="10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Year</w:t>
            </w:r>
          </w:p>
        </w:tc>
        <w:tc>
          <w:tcPr>
            <w:tcW w:w="2045"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Price</w:t>
            </w:r>
          </w:p>
        </w:tc>
        <w:tc>
          <w:tcPr>
            <w:tcW w:w="192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Dividend</w:t>
            </w:r>
          </w:p>
        </w:tc>
      </w:tr>
      <w:tr>
        <w:trPr/>
        <w:tc>
          <w:tcPr>
            <w:tcW w:w="10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0</w:t>
            </w:r>
          </w:p>
        </w:tc>
        <w:tc>
          <w:tcPr>
            <w:tcW w:w="204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$ 59.83</w:t>
            </w:r>
          </w:p>
        </w:tc>
        <w:tc>
          <w:tcPr>
            <w:tcW w:w="1923"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w:t>
            </w:r>
          </w:p>
        </w:tc>
      </w:tr>
      <w:tr>
        <w:trPr/>
        <w:tc>
          <w:tcPr>
            <w:tcW w:w="10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1</w:t>
            </w:r>
          </w:p>
        </w:tc>
        <w:tc>
          <w:tcPr>
            <w:tcW w:w="204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70.90</w:t>
            </w:r>
          </w:p>
        </w:tc>
        <w:tc>
          <w:tcPr>
            <w:tcW w:w="1923"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$ 1.23</w:t>
            </w:r>
          </w:p>
        </w:tc>
      </w:tr>
      <w:tr>
        <w:trPr/>
        <w:tc>
          <w:tcPr>
            <w:tcW w:w="10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w:t>
            </w:r>
          </w:p>
        </w:tc>
        <w:tc>
          <w:tcPr>
            <w:tcW w:w="204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62.50</w:t>
            </w:r>
          </w:p>
        </w:tc>
        <w:tc>
          <w:tcPr>
            <w:tcW w:w="1923"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1.51</w:t>
            </w:r>
          </w:p>
        </w:tc>
      </w:tr>
      <w:tr>
        <w:trPr/>
        <w:tc>
          <w:tcPr>
            <w:tcW w:w="1032"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3</w:t>
            </w:r>
          </w:p>
        </w:tc>
        <w:tc>
          <w:tcPr>
            <w:tcW w:w="2045"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72.18</w:t>
            </w:r>
          </w:p>
        </w:tc>
        <w:tc>
          <w:tcPr>
            <w:tcW w:w="1923" w:type="dxa"/>
            <w:tcBorders/>
            <w:tcMar>
              <w:top w:w="15" w:type="dxa"/>
              <w:left w:w="15" w:type="dxa"/>
              <w:bottom w:w="15" w:type="dxa"/>
              <w:right w:w="300" w:type="dxa"/>
            </w:tcMar>
            <w:vAlign w:val="top"/>
          </w:tcPr>
          <w:p>
            <w:pPr>
              <w:spacing w:after="0"/>
              <w:ind w:left="0"/>
              <w:jc w:val="right"/>
            </w:pPr>
            <w:r>
              <w:rPr>
                <w:rFonts w:ascii="Courier New" w:hAnsi="Courier New"/>
                <w:b w:val="false"/>
                <w:i w:val="false"/>
                <w:color w:val="000000"/>
                <w:sz w:val="22"/>
              </w:rPr>
              <w:t>1.58</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was the arithmetic average return for the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9.62%</w:t>
      </w:r>
      <w:r>
        <w:rPr>
          <w:rFonts w:ascii="Times New Roman"/>
          <w:sz w:val="24"/>
        </w:rPr>
        <w:tab/>
        <w:br/>
        <w:tab/>
      </w:r>
      <w:r>
        <w:rPr>
          <w:rFonts w:ascii="Times New Roman"/>
          <w:sz w:val="24"/>
        </w:rPr>
        <w:t>B)   16.10%</w:t>
      </w:r>
      <w:r>
        <w:rPr>
          <w:rFonts w:ascii="Times New Roman"/>
          <w:sz w:val="24"/>
        </w:rPr>
        <w:br/>
        <w:tab/>
      </w:r>
      <w:r>
        <w:rPr>
          <w:rFonts w:ascii="Times New Roman"/>
          <w:sz w:val="24"/>
        </w:rPr>
        <w:t>C)   12.02%</w:t>
      </w:r>
      <w:r>
        <w:rPr>
          <w:rFonts w:ascii="Times New Roman"/>
          <w:sz w:val="24"/>
        </w:rPr>
        <w:br/>
        <w:tab/>
      </w:r>
      <w:r>
        <w:rPr>
          <w:rFonts w:ascii="Times New Roman"/>
          <w:sz w:val="24"/>
        </w:rPr>
        <w:t>D)   8.70%</w:t>
      </w:r>
      <w:r>
        <w:rPr>
          <w:rFonts w:ascii="Times New Roman"/>
          <w:sz w:val="24"/>
        </w:rPr>
        <w:br/>
        <w:tab/>
      </w:r>
      <w:r>
        <w:rPr>
          <w:rFonts w:ascii="Times New Roman"/>
          <w:sz w:val="24"/>
        </w:rPr>
        <w:t>E)   16.00%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A stock had returns of 17.68 percent, −5.04 percent, and 20.27 percent for the past three years. What is the variance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.01551</w:t>
      </w:r>
      <w:r>
        <w:rPr>
          <w:rFonts w:ascii="Times New Roman"/>
          <w:sz w:val="24"/>
        </w:rPr>
        <w:tab/>
        <w:br/>
        <w:tab/>
      </w:r>
      <w:r>
        <w:rPr>
          <w:rFonts w:ascii="Times New Roman"/>
          <w:sz w:val="24"/>
        </w:rPr>
        <w:t>B)   .01939</w:t>
      </w:r>
      <w:r>
        <w:rPr>
          <w:rFonts w:ascii="Times New Roman"/>
          <w:sz w:val="24"/>
        </w:rPr>
        <w:br/>
        <w:tab/>
      </w:r>
      <w:r>
        <w:rPr>
          <w:rFonts w:ascii="Times New Roman"/>
          <w:sz w:val="24"/>
        </w:rPr>
        <w:t>C)   .02586</w:t>
      </w:r>
      <w:r>
        <w:rPr>
          <w:rFonts w:ascii="Times New Roman"/>
          <w:sz w:val="24"/>
        </w:rPr>
        <w:br/>
        <w:tab/>
      </w:r>
      <w:r>
        <w:rPr>
          <w:rFonts w:ascii="Times New Roman"/>
          <w:sz w:val="24"/>
        </w:rPr>
        <w:t>D)   .13925</w:t>
      </w:r>
      <w:r>
        <w:rPr>
          <w:rFonts w:ascii="Times New Roman"/>
          <w:sz w:val="24"/>
        </w:rPr>
        <w:br/>
        <w:tab/>
      </w:r>
      <w:r>
        <w:rPr>
          <w:rFonts w:ascii="Times New Roman"/>
          <w:sz w:val="24"/>
        </w:rPr>
        <w:t>E)   .00833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A stock had returns of 18.18 percent, −5.34 percent, 20.57 percent, and 8.73 percent for the past four years. What is the variance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.01842</w:t>
      </w:r>
      <w:r>
        <w:rPr>
          <w:rFonts w:ascii="Times New Roman"/>
          <w:sz w:val="24"/>
        </w:rPr>
        <w:tab/>
        <w:br/>
        <w:tab/>
      </w:r>
      <w:r>
        <w:rPr>
          <w:rFonts w:ascii="Times New Roman"/>
          <w:sz w:val="24"/>
        </w:rPr>
        <w:t>B)   .01658</w:t>
      </w:r>
      <w:r>
        <w:rPr>
          <w:rFonts w:ascii="Times New Roman"/>
          <w:sz w:val="24"/>
        </w:rPr>
        <w:br/>
        <w:tab/>
      </w:r>
      <w:r>
        <w:rPr>
          <w:rFonts w:ascii="Times New Roman"/>
          <w:sz w:val="24"/>
        </w:rPr>
        <w:t>C)   .01381</w:t>
      </w:r>
      <w:r>
        <w:rPr>
          <w:rFonts w:ascii="Times New Roman"/>
          <w:sz w:val="24"/>
        </w:rPr>
        <w:br/>
        <w:tab/>
      </w:r>
      <w:r>
        <w:rPr>
          <w:rFonts w:ascii="Times New Roman"/>
          <w:sz w:val="24"/>
        </w:rPr>
        <w:t>D)   .00631</w:t>
      </w:r>
      <w:r>
        <w:rPr>
          <w:rFonts w:ascii="Times New Roman"/>
          <w:sz w:val="24"/>
        </w:rPr>
        <w:br/>
        <w:tab/>
      </w:r>
      <w:r>
        <w:rPr>
          <w:rFonts w:ascii="Times New Roman"/>
          <w:sz w:val="24"/>
        </w:rPr>
        <w:t>E)   .11753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A stock had returns of 14.35 percent, 18.75 percent, −14.55 percent, 12.35 percent, and 25.03 percent for the past five years. What is the variance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.00266</w:t>
      </w:r>
      <w:r>
        <w:rPr>
          <w:rFonts w:ascii="Times New Roman"/>
          <w:sz w:val="24"/>
        </w:rPr>
        <w:tab/>
        <w:br/>
        <w:tab/>
      </w:r>
      <w:r>
        <w:rPr>
          <w:rFonts w:ascii="Times New Roman"/>
          <w:sz w:val="24"/>
        </w:rPr>
        <w:t>B)   .02306</w:t>
      </w:r>
      <w:r>
        <w:rPr>
          <w:rFonts w:ascii="Times New Roman"/>
          <w:sz w:val="24"/>
        </w:rPr>
        <w:br/>
        <w:tab/>
      </w:r>
      <w:r>
        <w:rPr>
          <w:rFonts w:ascii="Times New Roman"/>
          <w:sz w:val="24"/>
        </w:rPr>
        <w:t>C)   .03075</w:t>
      </w:r>
      <w:r>
        <w:rPr>
          <w:rFonts w:ascii="Times New Roman"/>
          <w:sz w:val="24"/>
        </w:rPr>
        <w:br/>
        <w:tab/>
      </w:r>
      <w:r>
        <w:rPr>
          <w:rFonts w:ascii="Times New Roman"/>
          <w:sz w:val="24"/>
        </w:rPr>
        <w:t>D)   .15187</w:t>
      </w:r>
      <w:r>
        <w:rPr>
          <w:rFonts w:ascii="Times New Roman"/>
          <w:sz w:val="24"/>
        </w:rPr>
        <w:br/>
        <w:tab/>
      </w:r>
      <w:r>
        <w:rPr>
          <w:rFonts w:ascii="Times New Roman"/>
          <w:sz w:val="24"/>
        </w:rPr>
        <w:t>E)   .02768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A stock had returns of 16.87 percent, −6.63 percent, and 23.63 percent for the past three years. What is the standard deviation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12.54%</w:t>
      </w:r>
      <w:r>
        <w:rPr>
          <w:rFonts w:ascii="Times New Roman"/>
          <w:sz w:val="24"/>
        </w:rPr>
        <w:tab/>
        <w:br/>
        <w:tab/>
      </w:r>
      <w:r>
        <w:rPr>
          <w:rFonts w:ascii="Times New Roman"/>
          <w:sz w:val="24"/>
        </w:rPr>
        <w:t>B)   15.88%</w:t>
      </w:r>
      <w:r>
        <w:rPr>
          <w:rFonts w:ascii="Times New Roman"/>
          <w:sz w:val="24"/>
        </w:rPr>
        <w:br/>
        <w:tab/>
      </w:r>
      <w:r>
        <w:rPr>
          <w:rFonts w:ascii="Times New Roman"/>
          <w:sz w:val="24"/>
        </w:rPr>
        <w:t>C)   9.20%</w:t>
      </w:r>
      <w:r>
        <w:rPr>
          <w:rFonts w:ascii="Times New Roman"/>
          <w:sz w:val="24"/>
        </w:rPr>
        <w:br/>
        <w:tab/>
      </w:r>
      <w:r>
        <w:rPr>
          <w:rFonts w:ascii="Times New Roman"/>
          <w:sz w:val="24"/>
        </w:rPr>
        <w:t>D)   2.52%</w:t>
      </w:r>
      <w:r>
        <w:rPr>
          <w:rFonts w:ascii="Times New Roman"/>
          <w:sz w:val="24"/>
        </w:rPr>
        <w:br/>
        <w:tab/>
      </w:r>
      <w:r>
        <w:rPr>
          <w:rFonts w:ascii="Times New Roman"/>
          <w:sz w:val="24"/>
        </w:rPr>
        <w:t>E)   25.23%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A stock had returns of 16.79 percent, −10.56 percent, 21.84 percent, and 13.39 percent for the past four years. What is the standard deviation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12.94%</w:t>
      </w:r>
      <w:r>
        <w:rPr>
          <w:rFonts w:ascii="Times New Roman"/>
          <w:sz w:val="24"/>
        </w:rPr>
        <w:tab/>
        <w:br/>
        <w:tab/>
      </w:r>
      <w:r>
        <w:rPr>
          <w:rFonts w:ascii="Times New Roman"/>
          <w:sz w:val="24"/>
        </w:rPr>
        <w:t>B)   2.07%</w:t>
      </w:r>
      <w:r>
        <w:rPr>
          <w:rFonts w:ascii="Times New Roman"/>
          <w:sz w:val="24"/>
        </w:rPr>
        <w:br/>
        <w:tab/>
      </w:r>
      <w:r>
        <w:rPr>
          <w:rFonts w:ascii="Times New Roman"/>
          <w:sz w:val="24"/>
        </w:rPr>
        <w:t>C)   11.50%</w:t>
      </w:r>
      <w:r>
        <w:rPr>
          <w:rFonts w:ascii="Times New Roman"/>
          <w:sz w:val="24"/>
        </w:rPr>
        <w:br/>
        <w:tab/>
      </w:r>
      <w:r>
        <w:rPr>
          <w:rFonts w:ascii="Times New Roman"/>
          <w:sz w:val="24"/>
        </w:rPr>
        <w:t>D)   20.67%</w:t>
      </w:r>
      <w:r>
        <w:rPr>
          <w:rFonts w:ascii="Times New Roman"/>
          <w:sz w:val="24"/>
        </w:rPr>
        <w:br/>
        <w:tab/>
      </w:r>
      <w:r>
        <w:rPr>
          <w:rFonts w:ascii="Times New Roman"/>
          <w:sz w:val="24"/>
        </w:rPr>
        <w:t>E)   14.38%</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A stock had returns of 18.22 percent, 21.32 percent, −14.36 percent, 8.84 percent, and 27.91 percent for the past five years. What is the standard deviation of the returns?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27.07%</w:t>
      </w:r>
      <w:r>
        <w:rPr>
          <w:rFonts w:ascii="Times New Roman"/>
          <w:sz w:val="24"/>
        </w:rPr>
        <w:tab/>
        <w:br/>
        <w:tab/>
      </w:r>
      <w:r>
        <w:rPr>
          <w:rFonts w:ascii="Times New Roman"/>
          <w:sz w:val="24"/>
        </w:rPr>
        <w:t>B)   16.45%</w:t>
      </w:r>
      <w:r>
        <w:rPr>
          <w:rFonts w:ascii="Times New Roman"/>
          <w:sz w:val="24"/>
        </w:rPr>
        <w:br/>
        <w:tab/>
      </w:r>
      <w:r>
        <w:rPr>
          <w:rFonts w:ascii="Times New Roman"/>
          <w:sz w:val="24"/>
        </w:rPr>
        <w:t>C)   20.57%</w:t>
      </w:r>
      <w:r>
        <w:rPr>
          <w:rFonts w:ascii="Times New Roman"/>
          <w:sz w:val="24"/>
        </w:rPr>
        <w:br/>
        <w:tab/>
      </w:r>
      <w:r>
        <w:rPr>
          <w:rFonts w:ascii="Times New Roman"/>
          <w:sz w:val="24"/>
        </w:rPr>
        <w:t>D)   2.71%</w:t>
      </w:r>
      <w:r>
        <w:rPr>
          <w:rFonts w:ascii="Times New Roman"/>
          <w:sz w:val="24"/>
        </w:rPr>
        <w:br/>
        <w:tab/>
      </w:r>
      <w:r>
        <w:rPr>
          <w:rFonts w:ascii="Times New Roman"/>
          <w:sz w:val="24"/>
        </w:rPr>
        <w:t>E)   13.16%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Over a certain period, large-company stocks had an average return of 11.99 percent, the average risk-free rate was 2.46 percent, and small-company stocks averaged 16.97 percent. What was the risk premium on small-company stocks for this period?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9.53%</w:t>
      </w:r>
      <w:r>
        <w:rPr>
          <w:rFonts w:ascii="Times New Roman"/>
          <w:sz w:val="24"/>
        </w:rPr>
        <w:tab/>
        <w:br/>
        <w:tab/>
      </w:r>
      <w:r>
        <w:rPr>
          <w:rFonts w:ascii="Times New Roman"/>
          <w:sz w:val="24"/>
        </w:rPr>
        <w:t>B)   19.43%</w:t>
      </w:r>
      <w:r>
        <w:rPr>
          <w:rFonts w:ascii="Times New Roman"/>
          <w:sz w:val="24"/>
        </w:rPr>
        <w:br/>
        <w:tab/>
      </w:r>
      <w:r>
        <w:rPr>
          <w:rFonts w:ascii="Times New Roman"/>
          <w:sz w:val="24"/>
        </w:rPr>
        <w:t>C)   11.61%</w:t>
      </w:r>
      <w:r>
        <w:rPr>
          <w:rFonts w:ascii="Times New Roman"/>
          <w:sz w:val="24"/>
        </w:rPr>
        <w:br/>
        <w:tab/>
      </w:r>
      <w:r>
        <w:rPr>
          <w:rFonts w:ascii="Times New Roman"/>
          <w:sz w:val="24"/>
        </w:rPr>
        <w:t>D)   4.98%</w:t>
      </w:r>
      <w:r>
        <w:rPr>
          <w:rFonts w:ascii="Times New Roman"/>
          <w:sz w:val="24"/>
        </w:rPr>
        <w:br/>
        <w:tab/>
      </w:r>
      <w:r>
        <w:rPr>
          <w:rFonts w:ascii="Times New Roman"/>
          <w:sz w:val="24"/>
        </w:rPr>
        <w:t>E)   14.51%</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If the risk premium on the stock market was 6.66 percent and the risk-free rate was 2.50 percent, what is the stock market return?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7.33%</w:t>
      </w:r>
      <w:r>
        <w:rPr>
          <w:rFonts w:ascii="Times New Roman"/>
          <w:sz w:val="24"/>
        </w:rPr>
        <w:tab/>
        <w:br/>
        <w:tab/>
      </w:r>
      <w:r>
        <w:rPr>
          <w:rFonts w:ascii="Times New Roman"/>
          <w:sz w:val="24"/>
        </w:rPr>
        <w:t>B)   6.66%</w:t>
      </w:r>
      <w:r>
        <w:rPr>
          <w:rFonts w:ascii="Times New Roman"/>
          <w:sz w:val="24"/>
        </w:rPr>
        <w:br/>
        <w:tab/>
      </w:r>
      <w:r>
        <w:rPr>
          <w:rFonts w:ascii="Times New Roman"/>
          <w:sz w:val="24"/>
        </w:rPr>
        <w:t>C)   9.16%</w:t>
      </w:r>
      <w:r>
        <w:rPr>
          <w:rFonts w:ascii="Times New Roman"/>
          <w:sz w:val="24"/>
        </w:rPr>
        <w:br/>
        <w:tab/>
      </w:r>
      <w:r>
        <w:rPr>
          <w:rFonts w:ascii="Times New Roman"/>
          <w:sz w:val="24"/>
        </w:rPr>
        <w:t>D)   4.16%</w:t>
      </w:r>
      <w:r>
        <w:rPr>
          <w:rFonts w:ascii="Times New Roman"/>
          <w:sz w:val="24"/>
        </w:rPr>
        <w:br/>
        <w:tab/>
      </w:r>
      <w:r>
        <w:rPr>
          <w:rFonts w:ascii="Times New Roman"/>
          <w:sz w:val="24"/>
        </w:rPr>
        <w:t>E)   9.99%</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118)</w:t>
        <w:tab/>
      </w:r>
      <w:r>
        <w:rPr>
          <w:rFonts w:ascii="Times New Roman"/>
          <w:b w:val="false"/>
          <w:i w:val="false"/>
          <w:color w:val="000000"/>
          <w:sz w:val="24"/>
        </w:rPr>
        <w:t>Assume you are comparing two stocks that are identical in every way except that one stock pays dividends and the other does not. How would you expect this difference to affect the annual performance of the dividend-paying stock as compared to the non-dividend-paying stock?</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What does the historical record reveal about the relationship between the returns on U.S. Treasury bills and the rate of inflation as measured by the consumer price index? Is this relationship what investors would tend to expect? Why or why not?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Based on historical market performance, what can we conclude about the relationship between return and risk?</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What are the lessons learned from capital market history? What evidence is there to suggest these lessons are correct?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122)</w:t>
        <w:tab/>
      </w:r>
      <w:r>
        <w:rPr>
          <w:rFonts w:ascii="Times New Roman"/>
          <w:b w:val="false"/>
          <w:i w:val="false"/>
          <w:color w:val="000000"/>
          <w:sz w:val="24"/>
        </w:rPr>
        <w:t>Suppose you have $30,000 invested in the stock market and your banker comes to you and tries to get you to move that money into the bank's certificates of deposit (CDs). He explains that the CDs are 100 percent government insured and that you are taking unnecessary risks by being in the stock market. How would you respond?</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10</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dollar return = $28.70 − 39.46 + $1.50(4)</w:t>
      </w:r>
      <w:r>
        <w:br/>
      </w:r>
      <w:r>
        <w:rPr>
          <w:rFonts w:ascii="Times New Roman" w:hAnsi="Times New Roman"/>
          <w:b w:val="false"/>
          <w:i w:val="false"/>
          <w:color w:val="000000"/>
          <w:sz w:val="32"/>
        </w:rPr>
        <w:t xml:space="preserve"> Total dollar return = −$4.76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Capital gain = ($45.13 − 43.89)(100)</w:t>
      </w:r>
      <w:r>
        <w:br/>
      </w:r>
      <w:r>
        <w:rPr>
          <w:rFonts w:ascii="Times New Roman" w:hAnsi="Times New Roman"/>
          <w:b w:val="false"/>
          <w:i w:val="false"/>
          <w:color w:val="000000"/>
          <w:sz w:val="32"/>
        </w:rPr>
        <w:t xml:space="preserve"> Capital gain = $124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dollar return = ($58.14 − 49.03 + .10)(300)</w:t>
      </w:r>
      <w:r>
        <w:br/>
      </w:r>
      <w:r>
        <w:rPr>
          <w:rFonts w:ascii="Times New Roman" w:hAnsi="Times New Roman"/>
          <w:b w:val="false"/>
          <w:i w:val="false"/>
          <w:color w:val="000000"/>
          <w:sz w:val="32"/>
        </w:rPr>
        <w:t xml:space="preserve"> Total dollar return = $2,763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4($.80)/$24.36</w:t>
      </w:r>
      <w:r>
        <w:br/>
      </w:r>
      <w:r>
        <w:rPr>
          <w:rFonts w:ascii="Times New Roman" w:hAnsi="Times New Roman"/>
          <w:b w:val="false"/>
          <w:i w:val="false"/>
          <w:color w:val="000000"/>
          <w:sz w:val="32"/>
        </w:rPr>
        <w:t xml:space="preserve"> Dividend yield = .1314, or 13.14%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income = $28(.026)(500)</w:t>
      </w:r>
      <w:r>
        <w:br/>
      </w:r>
      <w:r>
        <w:rPr>
          <w:rFonts w:ascii="Times New Roman" w:hAnsi="Times New Roman"/>
          <w:b w:val="false"/>
          <w:i w:val="false"/>
          <w:color w:val="000000"/>
          <w:sz w:val="32"/>
        </w:rPr>
        <w:t xml:space="preserve"> Dividend income = $364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.1462 − ($3.48/$32)</w:t>
      </w:r>
      <w:r>
        <w:br/>
      </w:r>
      <w:r>
        <w:rPr>
          <w:rFonts w:ascii="Times New Roman" w:hAnsi="Times New Roman"/>
          <w:b w:val="false"/>
          <w:i w:val="false"/>
          <w:color w:val="000000"/>
          <w:sz w:val="32"/>
        </w:rPr>
        <w:t xml:space="preserve"> Dividend yield = .0375, or 3.75%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 = ($29.40 − 33.44)/($33.44)</w:t>
      </w:r>
      <w:r>
        <w:br/>
      </w:r>
      <w:r>
        <w:rPr>
          <w:rFonts w:ascii="Times New Roman" w:hAnsi="Times New Roman"/>
          <w:b w:val="false"/>
          <w:i w:val="false"/>
          <w:color w:val="000000"/>
          <w:sz w:val="32"/>
        </w:rPr>
        <w:t xml:space="preserve"> g = −.121 or −12.1%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g</w:t>
      </w:r>
      <w:r>
        <w:rPr>
          <w:rFonts w:ascii="Times New Roman" w:hAnsi="Times New Roman"/>
          <w:b w:val="false"/>
          <w:i w:val="false"/>
          <w:color w:val="000000"/>
          <w:sz w:val="32"/>
        </w:rPr>
        <w:t xml:space="preserve"> = [$14,620 − (300)($43.90)]/[300($43.90)]</w:t>
      </w:r>
      <w:r>
        <w:br/>
      </w:r>
      <w:r>
        <w:rPr>
          <w:rFonts w:ascii="Times New Roman" w:hAnsi="Times New Roman"/>
          <w:b w:val="false"/>
          <w:i w:val="false"/>
          <w:color w:val="000000"/>
          <w:sz w:val="32"/>
        </w:rPr>
        <w:t xml:space="preserve"> </w:t>
      </w:r>
      <w:r>
        <w:rPr>
          <w:rFonts w:ascii="Times New Roman" w:hAnsi="Times New Roman"/>
          <w:b w:val="false"/>
          <w:i/>
          <w:color w:val="000000"/>
          <w:sz w:val="32"/>
        </w:rPr>
        <w:t>g</w:t>
      </w:r>
      <w:r>
        <w:rPr>
          <w:rFonts w:ascii="Times New Roman" w:hAnsi="Times New Roman"/>
          <w:b w:val="false"/>
          <w:i w:val="false"/>
          <w:color w:val="000000"/>
          <w:sz w:val="32"/>
        </w:rPr>
        <w:t xml:space="preserve"> = .1101, or 11.01%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g</w:t>
      </w:r>
      <w:r>
        <w:rPr>
          <w:rFonts w:ascii="Times New Roman" w:hAnsi="Times New Roman"/>
          <w:b w:val="false"/>
          <w:i w:val="false"/>
          <w:color w:val="000000"/>
          <w:sz w:val="32"/>
        </w:rPr>
        <w:t xml:space="preserve"> = .125 − [($192/300)/$27.43]</w:t>
      </w:r>
      <w:r>
        <w:br/>
      </w:r>
      <w:r>
        <w:rPr>
          <w:rFonts w:ascii="Times New Roman" w:hAnsi="Times New Roman"/>
          <w:b w:val="false"/>
          <w:i w:val="false"/>
          <w:color w:val="000000"/>
          <w:sz w:val="32"/>
        </w:rPr>
        <w:t xml:space="preserve"> </w:t>
      </w:r>
      <w:r>
        <w:rPr>
          <w:rFonts w:ascii="Times New Roman" w:hAnsi="Times New Roman"/>
          <w:b w:val="false"/>
          <w:i/>
          <w:color w:val="000000"/>
          <w:sz w:val="32"/>
        </w:rPr>
        <w:t>g</w:t>
      </w:r>
      <w:r>
        <w:rPr>
          <w:rFonts w:ascii="Times New Roman" w:hAnsi="Times New Roman"/>
          <w:b w:val="false"/>
          <w:i w:val="false"/>
          <w:color w:val="000000"/>
          <w:sz w:val="32"/>
        </w:rPr>
        <w:t xml:space="preserve"> = .1017, or 10.17%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dollar return = ($22.20 − 21.20 + .60)(1,200)</w:t>
      </w:r>
      <w:r>
        <w:br/>
      </w:r>
      <w:r>
        <w:rPr>
          <w:rFonts w:ascii="Times New Roman" w:hAnsi="Times New Roman"/>
          <w:b w:val="false"/>
          <w:i w:val="false"/>
          <w:color w:val="000000"/>
          <w:sz w:val="32"/>
        </w:rPr>
        <w:t xml:space="preserve"> Total dollar return = $1,920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 = [$29.42 − 28.68 + $1.50(4)]/$28.68</w:t>
      </w:r>
      <w:r>
        <w:br/>
      </w:r>
      <w:r>
        <w:rPr>
          <w:rFonts w:ascii="Times New Roman" w:hAnsi="Times New Roman"/>
          <w:b w:val="false"/>
          <w:i w:val="false"/>
          <w:color w:val="000000"/>
          <w:sz w:val="32"/>
        </w:rPr>
        <w:t xml:space="preserve"> R = .235, or 23.5%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[360($19.98) − $7,754.40 + 403.20]/$7,754.40</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−.0204, or −2.04%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Capital gain = $15,678 − 600($24.20)</w:t>
      </w:r>
      <w:r>
        <w:br/>
      </w:r>
      <w:r>
        <w:rPr>
          <w:rFonts w:ascii="Times New Roman" w:hAnsi="Times New Roman"/>
          <w:b w:val="false"/>
          <w:i w:val="false"/>
          <w:color w:val="000000"/>
          <w:sz w:val="32"/>
        </w:rPr>
        <w:t xml:space="preserve"> Capital gain = $1,158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dollar return = $1,158 + 720</w:t>
      </w:r>
      <w:r>
        <w:br/>
      </w:r>
      <w:r>
        <w:rPr>
          <w:rFonts w:ascii="Times New Roman" w:hAnsi="Times New Roman"/>
          <w:b w:val="false"/>
          <w:i w:val="false"/>
          <w:color w:val="000000"/>
          <w:sz w:val="32"/>
        </w:rPr>
        <w:t xml:space="preserve"> Total dollar return = $1,878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g</w:t>
      </w:r>
      <w:r>
        <w:rPr>
          <w:rFonts w:ascii="Times New Roman" w:hAnsi="Times New Roman"/>
          <w:b w:val="false"/>
          <w:i w:val="false"/>
          <w:color w:val="000000"/>
          <w:sz w:val="32"/>
        </w:rPr>
        <w:t xml:space="preserve"> = ($27.38 − 26.59)/$26.59</w:t>
      </w:r>
      <w:r>
        <w:br/>
      </w:r>
      <w:r>
        <w:rPr>
          <w:rFonts w:ascii="Times New Roman" w:hAnsi="Times New Roman"/>
          <w:b w:val="false"/>
          <w:i w:val="false"/>
          <w:color w:val="000000"/>
          <w:sz w:val="32"/>
        </w:rPr>
        <w:t xml:space="preserve"> </w:t>
      </w:r>
      <w:r>
        <w:rPr>
          <w:rFonts w:ascii="Times New Roman" w:hAnsi="Times New Roman"/>
          <w:b w:val="false"/>
          <w:i/>
          <w:color w:val="000000"/>
          <w:sz w:val="32"/>
        </w:rPr>
        <w:t>g</w:t>
      </w:r>
      <w:r>
        <w:rPr>
          <w:rFonts w:ascii="Times New Roman" w:hAnsi="Times New Roman"/>
          <w:b w:val="false"/>
          <w:i w:val="false"/>
          <w:color w:val="000000"/>
          <w:sz w:val="32"/>
        </w:rPr>
        <w:t xml:space="preserve"> = .0297, or 2.97%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($460/300)/$22.05</w:t>
      </w:r>
      <w:r>
        <w:br/>
      </w:r>
      <w:r>
        <w:rPr>
          <w:rFonts w:ascii="Times New Roman" w:hAnsi="Times New Roman"/>
          <w:b w:val="false"/>
          <w:i w:val="false"/>
          <w:color w:val="000000"/>
          <w:sz w:val="32"/>
        </w:rPr>
        <w:t xml:space="preserve"> Dividend yield = .0695, or 6.95%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g</w:t>
      </w:r>
      <w:r>
        <w:rPr>
          <w:rFonts w:ascii="Times New Roman" w:hAnsi="Times New Roman"/>
          <w:b w:val="false"/>
          <w:i w:val="false"/>
          <w:color w:val="000000"/>
          <w:sz w:val="32"/>
        </w:rPr>
        <w:t xml:space="preserve"> = .1147 − [($351/300)/$37.23]</w:t>
      </w:r>
      <w:r>
        <w:br/>
      </w:r>
      <w:r>
        <w:rPr>
          <w:rFonts w:ascii="Times New Roman" w:hAnsi="Times New Roman"/>
          <w:b w:val="false"/>
          <w:i w:val="false"/>
          <w:color w:val="000000"/>
          <w:sz w:val="32"/>
        </w:rPr>
        <w:t xml:space="preserve"> </w:t>
      </w:r>
      <w:r>
        <w:rPr>
          <w:rFonts w:ascii="Times New Roman" w:hAnsi="Times New Roman"/>
          <w:b w:val="false"/>
          <w:i/>
          <w:color w:val="000000"/>
          <w:sz w:val="32"/>
        </w:rPr>
        <w:t>g</w:t>
      </w:r>
      <w:r>
        <w:rPr>
          <w:rFonts w:ascii="Times New Roman" w:hAnsi="Times New Roman"/>
          <w:b w:val="false"/>
          <w:i w:val="false"/>
          <w:color w:val="000000"/>
          <w:sz w:val="32"/>
        </w:rPr>
        <w:t xml:space="preserve"> = .0833, or 8.33%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income = (.0987 − .0422)($59.48)(800)</w:t>
      </w:r>
      <w:r>
        <w:br/>
      </w:r>
      <w:r>
        <w:rPr>
          <w:rFonts w:ascii="Times New Roman" w:hAnsi="Times New Roman"/>
          <w:b w:val="false"/>
          <w:i w:val="false"/>
          <w:color w:val="000000"/>
          <w:sz w:val="32"/>
        </w:rPr>
        <w:t xml:space="preserve"> Dividend income = $2,688.50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rPr>
        <w:t xml:space="preserve"> = [.0763 + .0928 + (−.0311) + .1509]/4</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.0722, or 7.22%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1.0722/1.023 − 1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.0481, or 4.81%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[$35.20 − 33.48 + 3($.60)]/$33.48</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3</w:t>
      </w:r>
      <w:r>
        <w:rPr>
          <w:rFonts w:ascii="Times New Roman" w:hAnsi="Times New Roman"/>
          <w:b w:val="false"/>
          <w:i w:val="false"/>
          <w:color w:val="000000"/>
          <w:sz w:val="32"/>
        </w:rPr>
        <w:t xml:space="preserve"> = .1051, or 10.51%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color w:val="000000"/>
          <w:sz w:val="32"/>
        </w:rPr>
        <w:t>R</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[$46.71 − 43.26 + 2($.10)]/$43.26</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vertAlign w:val="subscript"/>
        </w:rPr>
        <w:t>2</w:t>
      </w:r>
      <w:r>
        <w:rPr>
          <w:rFonts w:ascii="Times New Roman" w:hAnsi="Times New Roman"/>
          <w:b w:val="false"/>
          <w:i w:val="false"/>
          <w:color w:val="000000"/>
          <w:sz w:val="32"/>
        </w:rPr>
        <w:t xml:space="preserve"> = .0844, or 8.44%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Mean = [.116 + .093 + (−.228) + .346]/4</w:t>
      </w:r>
      <w:r>
        <w:br/>
      </w:r>
      <w:r>
        <w:rPr>
          <w:rFonts w:ascii="Times New Roman" w:hAnsi="Times New Roman"/>
          <w:b w:val="false"/>
          <w:i w:val="false"/>
          <w:color w:val="000000"/>
          <w:sz w:val="32"/>
        </w:rPr>
        <w:t xml:space="preserve"> Mean = .0818, or 8.18%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Excess return</w:t>
      </w:r>
      <w:r>
        <w:rPr>
          <w:rFonts w:ascii="Times New Roman" w:hAnsi="Times New Roman"/>
          <w:b w:val="false"/>
          <w:i w:val="false"/>
          <w:color w:val="000000"/>
          <w:sz w:val="32"/>
          <w:vertAlign w:val="subscript"/>
        </w:rPr>
        <w:t>Long-term</w:t>
      </w:r>
      <w:r>
        <w:rPr>
          <w:rFonts w:ascii="Times New Roman" w:hAnsi="Times New Roman"/>
          <w:b w:val="false"/>
          <w:i w:val="false"/>
          <w:color w:val="000000"/>
          <w:sz w:val="32"/>
        </w:rPr>
        <w:t xml:space="preserve"> </w:t>
      </w:r>
      <w:r>
        <w:rPr>
          <w:rFonts w:ascii="Times New Roman" w:hAnsi="Times New Roman"/>
          <w:b w:val="false"/>
          <w:i w:val="false"/>
          <w:color w:val="000000"/>
          <w:sz w:val="32"/>
          <w:vertAlign w:val="subscript"/>
        </w:rPr>
        <w:t>bonds</w:t>
      </w:r>
      <w:r>
        <w:rPr>
          <w:rFonts w:ascii="Times New Roman" w:hAnsi="Times New Roman"/>
          <w:b w:val="false"/>
          <w:i w:val="false"/>
          <w:color w:val="000000"/>
          <w:sz w:val="32"/>
        </w:rPr>
        <w:t xml:space="preserve"> = 6% − 3.4%</w:t>
      </w:r>
      <w:r>
        <w:br/>
      </w:r>
      <w:r>
        <w:rPr>
          <w:rFonts w:ascii="Times New Roman" w:hAnsi="Times New Roman"/>
          <w:b w:val="false"/>
          <w:i w:val="false"/>
          <w:color w:val="000000"/>
          <w:sz w:val="32"/>
        </w:rPr>
        <w:t xml:space="preserve"> Excess return</w:t>
      </w:r>
      <w:r>
        <w:rPr>
          <w:rFonts w:ascii="Times New Roman" w:hAnsi="Times New Roman"/>
          <w:b w:val="false"/>
          <w:i w:val="false"/>
          <w:color w:val="000000"/>
          <w:sz w:val="32"/>
          <w:vertAlign w:val="subscript"/>
        </w:rPr>
        <w:t>Long-term</w:t>
      </w:r>
      <w:r>
        <w:rPr>
          <w:rFonts w:ascii="Times New Roman" w:hAnsi="Times New Roman"/>
          <w:b w:val="false"/>
          <w:i w:val="false"/>
          <w:color w:val="000000"/>
          <w:sz w:val="32"/>
        </w:rPr>
        <w:t xml:space="preserve"> </w:t>
      </w:r>
      <w:r>
        <w:rPr>
          <w:rFonts w:ascii="Times New Roman" w:hAnsi="Times New Roman"/>
          <w:b w:val="false"/>
          <w:i w:val="false"/>
          <w:color w:val="000000"/>
          <w:sz w:val="32"/>
          <w:vertAlign w:val="subscript"/>
        </w:rPr>
        <w:t>bonds</w:t>
      </w:r>
      <w:r>
        <w:rPr>
          <w:rFonts w:ascii="Times New Roman" w:hAnsi="Times New Roman"/>
          <w:b w:val="false"/>
          <w:i w:val="false"/>
          <w:color w:val="000000"/>
          <w:sz w:val="32"/>
        </w:rPr>
        <w:t xml:space="preserve"> = 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Excess return</w:t>
      </w:r>
      <w:r>
        <w:rPr>
          <w:rFonts w:ascii="Times New Roman" w:hAnsi="Times New Roman"/>
          <w:b w:val="false"/>
          <w:i w:val="false"/>
          <w:color w:val="000000"/>
          <w:sz w:val="32"/>
          <w:vertAlign w:val="subscript"/>
        </w:rPr>
        <w:t>Small-company stocks</w:t>
      </w:r>
      <w:r>
        <w:rPr>
          <w:rFonts w:ascii="Times New Roman" w:hAnsi="Times New Roman"/>
          <w:b w:val="false"/>
          <w:i w:val="false"/>
          <w:color w:val="000000"/>
          <w:sz w:val="32"/>
        </w:rPr>
        <w:t xml:space="preserve"> = 16.5% − 3.4%</w:t>
      </w:r>
      <w:r>
        <w:br/>
      </w:r>
      <w:r>
        <w:rPr>
          <w:rFonts w:ascii="Times New Roman" w:hAnsi="Times New Roman"/>
          <w:b w:val="false"/>
          <w:i w:val="false"/>
          <w:color w:val="000000"/>
          <w:sz w:val="32"/>
        </w:rPr>
        <w:t xml:space="preserve"> Excess return</w:t>
      </w:r>
      <w:r>
        <w:rPr>
          <w:rFonts w:ascii="Times New Roman" w:hAnsi="Times New Roman"/>
          <w:b w:val="false"/>
          <w:i w:val="false"/>
          <w:color w:val="000000"/>
          <w:sz w:val="32"/>
          <w:vertAlign w:val="subscript"/>
        </w:rPr>
        <w:t>Small-company stocks</w:t>
      </w:r>
      <w:r>
        <w:rPr>
          <w:rFonts w:ascii="Times New Roman" w:hAnsi="Times New Roman"/>
          <w:b w:val="false"/>
          <w:i w:val="false"/>
          <w:color w:val="000000"/>
          <w:sz w:val="32"/>
        </w:rPr>
        <w:t xml:space="preserve"> = 13.1%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Excess return = 6.8% − 4.2%</w:t>
      </w:r>
      <w:r>
        <w:br/>
      </w:r>
      <w:r>
        <w:rPr>
          <w:rFonts w:ascii="Times New Roman" w:hAnsi="Times New Roman"/>
          <w:b w:val="false"/>
          <w:i w:val="false"/>
          <w:color w:val="000000"/>
          <w:sz w:val="32"/>
        </w:rPr>
        <w:t xml:space="preserve"> Excess return = 2.6%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(.0725 + .0563 + .1256 + .0108)/4</w:t>
      </w:r>
      <w:r>
        <w:br/>
      </w:r>
      <w:r>
        <w:rPr>
          <w:rFonts w:ascii="Times New Roman" w:hAnsi="Times New Roman"/>
          <w:b w:val="false"/>
          <w:i w:val="false"/>
          <w:color w:val="000000"/>
          <w:sz w:val="32"/>
        </w:rPr>
        <w:t xml:space="preserve"> Average return = .0663, or 6.63%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Variance = [(.0725 − .0663)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(.0563 − .0663)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(.1256 − .0663)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(.0108 − .0663)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]/(4 − 1)</w:t>
      </w:r>
      <w:r>
        <w:br/>
      </w:r>
      <w:r>
        <w:rPr>
          <w:rFonts w:ascii="Times New Roman" w:hAnsi="Times New Roman"/>
          <w:b w:val="false"/>
          <w:i w:val="false"/>
          <w:color w:val="000000"/>
          <w:sz w:val="32"/>
        </w:rPr>
        <w:t xml:space="preserve"> Variance = .00225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[.05 + (−.17) + .11]/3</w:t>
      </w:r>
      <w:r>
        <w:br/>
      </w:r>
      <w:r>
        <w:rPr>
          <w:rFonts w:ascii="Times New Roman" w:hAnsi="Times New Roman"/>
          <w:b w:val="false"/>
          <w:i w:val="false"/>
          <w:color w:val="000000"/>
          <w:sz w:val="32"/>
        </w:rPr>
        <w:t xml:space="preserve"> Average return = −.0333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SD = {[(.05 − .0333)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(−.17 − .0333)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(.11 − .0333)</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]/(3 − 1)}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SD = .1474, or 14.74%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Lower bound</w:t>
      </w:r>
      <w:r>
        <w:rPr>
          <w:rFonts w:ascii="Times New Roman" w:hAnsi="Times New Roman"/>
          <w:b w:val="false"/>
          <w:i w:val="false"/>
          <w:color w:val="000000"/>
          <w:sz w:val="32"/>
          <w:vertAlign w:val="subscript"/>
        </w:rPr>
        <w:t>95</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.083 − 2(.064)</w:t>
      </w:r>
      <w:r>
        <w:br/>
      </w:r>
      <w:r>
        <w:rPr>
          <w:rFonts w:ascii="Times New Roman" w:hAnsi="Times New Roman"/>
          <w:b w:val="false"/>
          <w:i w:val="false"/>
          <w:color w:val="000000"/>
          <w:sz w:val="32"/>
        </w:rPr>
        <w:t xml:space="preserve"> Lower bound</w:t>
      </w:r>
      <w:r>
        <w:rPr>
          <w:rFonts w:ascii="Times New Roman" w:hAnsi="Times New Roman"/>
          <w:b w:val="false"/>
          <w:i w:val="false"/>
          <w:color w:val="000000"/>
          <w:sz w:val="32"/>
          <w:vertAlign w:val="subscript"/>
        </w:rPr>
        <w:t>95</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−.0450, or −4.50%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probability of losing more than 4.50 percent in any one year is less than 2.5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[.03 + .18 + (−.24)]/3</w:t>
      </w:r>
      <w:r>
        <w:br/>
      </w:r>
      <w:r>
        <w:rPr>
          <w:rFonts w:ascii="Times New Roman" w:hAnsi="Times New Roman"/>
          <w:b w:val="false"/>
          <w:i w:val="false"/>
          <w:color w:val="000000"/>
          <w:sz w:val="32"/>
        </w:rPr>
        <w:t xml:space="preserve"> Average return = −.01, or −1%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σ = {[.03 − (−.01)]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[.18 − (−.01)]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[(−.24) − (−.01)]</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}/(3 − 1)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σ = .2128, or 21.28%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Range</w:t>
      </w:r>
      <w:r>
        <w:rPr>
          <w:rFonts w:ascii="Times New Roman" w:hAnsi="Times New Roman"/>
          <w:b w:val="false"/>
          <w:i w:val="false"/>
          <w:color w:val="000000"/>
          <w:sz w:val="32"/>
          <w:vertAlign w:val="subscript"/>
        </w:rPr>
        <w:t>68</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−.01 ± 1(.2128)</w:t>
      </w:r>
      <w:r>
        <w:br/>
      </w:r>
      <w:r>
        <w:rPr>
          <w:rFonts w:ascii="Times New Roman" w:hAnsi="Times New Roman"/>
          <w:b w:val="false"/>
          <w:i w:val="false"/>
          <w:color w:val="000000"/>
          <w:sz w:val="32"/>
        </w:rPr>
        <w:t xml:space="preserve"> Range</w:t>
      </w:r>
      <w:r>
        <w:rPr>
          <w:rFonts w:ascii="Times New Roman" w:hAnsi="Times New Roman"/>
          <w:b w:val="false"/>
          <w:i w:val="false"/>
          <w:color w:val="000000"/>
          <w:sz w:val="32"/>
          <w:vertAlign w:val="subscript"/>
        </w:rPr>
        <w:t>68</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−.2228 to .2028, or −22.28% to 20.28%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(.08 + .14 + .02)/3</w:t>
      </w:r>
      <w:r>
        <w:br/>
      </w:r>
      <w:r>
        <w:rPr>
          <w:rFonts w:ascii="Times New Roman" w:hAnsi="Times New Roman"/>
          <w:b w:val="false"/>
          <w:i w:val="false"/>
          <w:color w:val="000000"/>
          <w:sz w:val="32"/>
        </w:rPr>
        <w:t xml:space="preserve"> Average return = .08, or 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SD = {[(.08 − .08)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(.14 − .08)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(.02 − .08)</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]/(3 − 1)}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SD = .06, or 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Upper bound</w:t>
      </w:r>
      <w:r>
        <w:rPr>
          <w:rFonts w:ascii="Times New Roman" w:hAnsi="Times New Roman"/>
          <w:b w:val="false"/>
          <w:i w:val="false"/>
          <w:color w:val="000000"/>
          <w:sz w:val="32"/>
          <w:vertAlign w:val="subscript"/>
        </w:rPr>
        <w:t>99</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.08 + 3(.06)</w:t>
      </w:r>
      <w:r>
        <w:br/>
      </w:r>
      <w:r>
        <w:rPr>
          <w:rFonts w:ascii="Times New Roman" w:hAnsi="Times New Roman"/>
          <w:b w:val="false"/>
          <w:i w:val="false"/>
          <w:color w:val="000000"/>
          <w:sz w:val="32"/>
        </w:rPr>
        <w:t xml:space="preserve"> Upper bound</w:t>
      </w:r>
      <w:r>
        <w:rPr>
          <w:rFonts w:ascii="Times New Roman" w:hAnsi="Times New Roman"/>
          <w:b w:val="false"/>
          <w:i w:val="false"/>
          <w:color w:val="000000"/>
          <w:sz w:val="32"/>
          <w:vertAlign w:val="subscript"/>
        </w:rPr>
        <w:t>99</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.26, or 26%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There is a .5 percent probability the stock will return more than 26 percent in any one given year.</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[.16 + .04 + (−.22) + .15 + (−.02)]/5</w:t>
      </w:r>
      <w:r>
        <w:br/>
      </w:r>
      <w:r>
        <w:rPr>
          <w:rFonts w:ascii="Times New Roman" w:hAnsi="Times New Roman"/>
          <w:b w:val="false"/>
          <w:i w:val="false"/>
          <w:color w:val="000000"/>
          <w:sz w:val="32"/>
        </w:rPr>
        <w:t xml:space="preserve"> Average return = .022, or 2.20%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Variance = [(.16 − .022)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(.04 − .022)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(−.22 − .022)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(.15 − .022)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(−.02 − .022)</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]/(5 − 1)</w:t>
      </w:r>
      <w:r>
        <w:br/>
      </w:r>
      <w:r>
        <w:rPr>
          <w:rFonts w:ascii="Times New Roman" w:hAnsi="Times New Roman"/>
          <w:b w:val="false"/>
          <w:i w:val="false"/>
          <w:color w:val="000000"/>
          <w:sz w:val="32"/>
        </w:rPr>
        <w:t xml:space="preserve"> Variance = .02402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[.08 + .39 + .11 + (−.24)]/4</w:t>
      </w:r>
      <w:r>
        <w:br/>
      </w:r>
      <w:r>
        <w:rPr>
          <w:rFonts w:ascii="Times New Roman" w:hAnsi="Times New Roman"/>
          <w:b w:val="false"/>
          <w:i w:val="false"/>
          <w:color w:val="000000"/>
          <w:sz w:val="32"/>
        </w:rPr>
        <w:t xml:space="preserve"> Average return = .085, or 8.5%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SD = {[(.08 − .085)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(.39 − .085)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(.11 − .085)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(−.24 − .085)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]/(4 − 1)}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SD = .2577, or 25.77%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Lower bound</w:t>
      </w:r>
      <w:r>
        <w:rPr>
          <w:rFonts w:ascii="Times New Roman" w:hAnsi="Times New Roman"/>
          <w:b w:val="false"/>
          <w:i w:val="false"/>
          <w:color w:val="000000"/>
          <w:sz w:val="32"/>
          <w:vertAlign w:val="subscript"/>
        </w:rPr>
        <w:t>95</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.085 − 2(.2577)</w:t>
      </w:r>
      <w:r>
        <w:br/>
      </w:r>
      <w:r>
        <w:rPr>
          <w:rFonts w:ascii="Times New Roman" w:hAnsi="Times New Roman"/>
          <w:b w:val="false"/>
          <w:i w:val="false"/>
          <w:color w:val="000000"/>
          <w:sz w:val="32"/>
        </w:rPr>
        <w:t xml:space="preserve"> Lower bound</w:t>
      </w:r>
      <w:r>
        <w:rPr>
          <w:rFonts w:ascii="Times New Roman" w:hAnsi="Times New Roman"/>
          <w:b w:val="false"/>
          <w:i w:val="false"/>
          <w:color w:val="000000"/>
          <w:sz w:val="32"/>
          <w:vertAlign w:val="subscript"/>
        </w:rPr>
        <w:t>95</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−.4305, or −43.05%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Probability of </w:t>
      </w:r>
      <w:r>
        <w:rPr>
          <w:rFonts w:ascii="Times New Roman" w:hAnsi="Times New Roman"/>
          <w:b w:val="false"/>
          <w:i/>
          <w:color w:val="000000"/>
          <w:sz w:val="32"/>
        </w:rPr>
        <w:t>not</w:t>
      </w:r>
      <w:r>
        <w:rPr>
          <w:rFonts w:ascii="Times New Roman" w:hAnsi="Times New Roman"/>
          <w:b w:val="false"/>
          <w:i w:val="false"/>
          <w:color w:val="000000"/>
          <w:sz w:val="32"/>
        </w:rPr>
        <w:t xml:space="preserve"> losing more than 43 percent in any given year is approximately 97.5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[.14 + .22 + .06 + (−.19)]/4</w:t>
      </w:r>
      <w:r>
        <w:br/>
      </w:r>
      <w:r>
        <w:rPr>
          <w:rFonts w:ascii="Times New Roman" w:hAnsi="Times New Roman"/>
          <w:b w:val="false"/>
          <w:i w:val="false"/>
          <w:color w:val="000000"/>
          <w:sz w:val="32"/>
        </w:rPr>
        <w:t xml:space="preserve"> Average return = .0575, or 5.75%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SD = {[(.14 − .0575)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(.22 − .0575)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(.06 − .0575)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(−.19 − .0575)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]/(4 − 1)}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SD = .1775, or 17.75%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Range</w:t>
      </w:r>
      <w:r>
        <w:rPr>
          <w:rFonts w:ascii="Times New Roman" w:hAnsi="Times New Roman"/>
          <w:b w:val="false"/>
          <w:i w:val="false"/>
          <w:color w:val="000000"/>
          <w:sz w:val="32"/>
          <w:vertAlign w:val="subscript"/>
        </w:rPr>
        <w:t>95</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.0575 ± 2(.1775)</w:t>
      </w:r>
      <w:r>
        <w:br/>
      </w:r>
      <w:r>
        <w:rPr>
          <w:rFonts w:ascii="Times New Roman" w:hAnsi="Times New Roman"/>
          <w:b w:val="false"/>
          <w:i w:val="false"/>
          <w:color w:val="000000"/>
          <w:sz w:val="32"/>
        </w:rPr>
        <w:t xml:space="preserve"> Range</w:t>
      </w:r>
      <w:r>
        <w:rPr>
          <w:rFonts w:ascii="Times New Roman" w:hAnsi="Times New Roman"/>
          <w:b w:val="false"/>
          <w:i w:val="false"/>
          <w:color w:val="000000"/>
          <w:sz w:val="32"/>
          <w:vertAlign w:val="subscript"/>
        </w:rPr>
        <w:t>95</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−.30 to .41, or −30 to 41%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Probability of </w:t>
      </w:r>
      <w:r>
        <w:rPr>
          <w:rFonts w:ascii="Times New Roman" w:hAnsi="Times New Roman"/>
          <w:b w:val="false"/>
          <w:i/>
          <w:color w:val="000000"/>
          <w:sz w:val="32"/>
        </w:rPr>
        <w:t>not</w:t>
      </w:r>
      <w:r>
        <w:rPr>
          <w:rFonts w:ascii="Times New Roman" w:hAnsi="Times New Roman"/>
          <w:b w:val="false"/>
          <w:i w:val="false"/>
          <w:color w:val="000000"/>
          <w:sz w:val="32"/>
        </w:rPr>
        <w:t xml:space="preserve"> losing more than 30 percent nor earning more than 41 percent in any given year is approximately 95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[.04 + (−.15) + .125]/3</w:t>
      </w:r>
      <w:r>
        <w:br/>
      </w:r>
      <w:r>
        <w:rPr>
          <w:rFonts w:ascii="Times New Roman" w:hAnsi="Times New Roman"/>
          <w:b w:val="false"/>
          <w:i w:val="false"/>
          <w:color w:val="000000"/>
          <w:sz w:val="32"/>
        </w:rPr>
        <w:t xml:space="preserve"> Average return = .005, or .5%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SD = {[(.04 − .005)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(−.15 − .005)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(.125 − .005)</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]/(3 − 1)}</w:t>
      </w:r>
      <w:r>
        <w:rPr>
          <w:rFonts w:ascii="Times New Roman" w:hAnsi="Times New Roman"/>
          <w:b w:val="false"/>
          <w:i w:val="false"/>
          <w:color w:val="000000"/>
          <w:sz w:val="32"/>
          <w:vertAlign w:val="superscript"/>
        </w:rPr>
        <w:t>.5</w:t>
      </w:r>
      <w:r>
        <w:br/>
      </w:r>
      <w:r>
        <w:rPr>
          <w:rFonts w:ascii="Times New Roman" w:hAnsi="Times New Roman"/>
          <w:b w:val="false"/>
          <w:i w:val="false"/>
          <w:color w:val="000000"/>
          <w:sz w:val="32"/>
        </w:rPr>
        <w:t xml:space="preserve"> SD = .1408, or 14.08%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Upper end</w:t>
      </w:r>
      <w:r>
        <w:rPr>
          <w:rFonts w:ascii="Times New Roman" w:hAnsi="Times New Roman"/>
          <w:b w:val="false"/>
          <w:i w:val="false"/>
          <w:color w:val="000000"/>
          <w:sz w:val="32"/>
          <w:vertAlign w:val="subscript"/>
        </w:rPr>
        <w:t>95</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.126 + 2(.182)</w:t>
      </w:r>
      <w:r>
        <w:br/>
      </w:r>
      <w:r>
        <w:rPr>
          <w:rFonts w:ascii="Times New Roman" w:hAnsi="Times New Roman"/>
          <w:b w:val="false"/>
          <w:i w:val="false"/>
          <w:color w:val="000000"/>
          <w:sz w:val="32"/>
        </w:rPr>
        <w:t xml:space="preserve"> Upper end</w:t>
      </w:r>
      <w:r>
        <w:rPr>
          <w:rFonts w:ascii="Times New Roman" w:hAnsi="Times New Roman"/>
          <w:b w:val="false"/>
          <w:i w:val="false"/>
          <w:color w:val="000000"/>
          <w:sz w:val="32"/>
          <w:vertAlign w:val="subscript"/>
        </w:rPr>
        <w:t>95</w:t>
      </w:r>
      <w:r>
        <w:rPr>
          <w:rFonts w:ascii="Times New Roman" w:hAnsi="Times New Roman"/>
          <w:b w:val="false"/>
          <w:i w:val="false"/>
          <w:color w:val="000000"/>
          <w:sz w:val="32"/>
          <w:vertAlign w:val="subscript"/>
        </w:rPr>
        <w:t>%</w:t>
      </w:r>
      <w:r>
        <w:rPr>
          <w:rFonts w:ascii="Times New Roman" w:hAnsi="Times New Roman"/>
          <w:b w:val="false"/>
          <w:i w:val="false"/>
          <w:color w:val="000000"/>
          <w:sz w:val="32"/>
        </w:rPr>
        <w:t xml:space="preserve"> = .49, or 49%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The probability of a return of 50 percent or more in any one year is less than 2.5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w:t>
      </w:r>
      <w:r>
        <w:rPr>
          <w:rFonts w:ascii="Times New Roman" w:hAnsi="Times New Roman"/>
          <w:b w:val="false"/>
          <w:i w:val="false"/>
          <w:color w:val="000000"/>
          <w:sz w:val="32"/>
          <w:vertAlign w:val="subscript"/>
        </w:rPr>
        <w:t>Arithmetic</w:t>
      </w:r>
      <w:r>
        <w:rPr>
          <w:rFonts w:ascii="Times New Roman" w:hAnsi="Times New Roman"/>
          <w:b w:val="false"/>
          <w:i w:val="false"/>
          <w:color w:val="000000"/>
          <w:sz w:val="32"/>
        </w:rPr>
        <w:t xml:space="preserve"> = [.0539 + .0826 + (−.1204) + .1427]/4</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Arithmetic</w:t>
      </w:r>
      <w:r>
        <w:rPr>
          <w:rFonts w:ascii="Times New Roman" w:hAnsi="Times New Roman"/>
          <w:b w:val="false"/>
          <w:i w:val="false"/>
          <w:color w:val="000000"/>
          <w:sz w:val="32"/>
        </w:rPr>
        <w:t xml:space="preserve"> = .0397 or 3.97%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[1.0539(1.0826)(.8796)(1.1427)]</w:t>
      </w:r>
      <w:r>
        <w:rPr>
          <w:rFonts w:ascii="Times New Roman" w:hAnsi="Times New Roman"/>
          <w:b w:val="false"/>
          <w:i w:val="false"/>
          <w:color w:val="000000"/>
          <w:sz w:val="32"/>
          <w:vertAlign w:val="superscript"/>
        </w:rPr>
        <w:t>.25</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.0348, or 3.48%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w:t>
      </w:r>
      <w:r>
        <w:rPr>
          <w:rFonts w:ascii="Times New Roman" w:hAnsi="Times New Roman"/>
          <w:b w:val="false"/>
          <w:i w:val="false"/>
          <w:color w:val="000000"/>
          <w:sz w:val="32"/>
          <w:vertAlign w:val="subscript"/>
        </w:rPr>
        <w:t>Arithmetic</w:t>
      </w:r>
      <w:r>
        <w:rPr>
          <w:rFonts w:ascii="Times New Roman" w:hAnsi="Times New Roman"/>
          <w:b w:val="false"/>
          <w:i w:val="false"/>
          <w:color w:val="000000"/>
          <w:sz w:val="32"/>
        </w:rPr>
        <w:t xml:space="preserve"> = [.04 + .09 + (−.06) + .18]/4</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Arithmetic</w:t>
      </w:r>
      <w:r>
        <w:rPr>
          <w:rFonts w:ascii="Times New Roman" w:hAnsi="Times New Roman"/>
          <w:b w:val="false"/>
          <w:i w:val="false"/>
          <w:color w:val="000000"/>
          <w:sz w:val="32"/>
        </w:rPr>
        <w:t xml:space="preserve"> = .0625, or 6.25%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[1.04(1.09)(.94)(1.18)]</w:t>
      </w:r>
      <w:r>
        <w:rPr>
          <w:rFonts w:ascii="Times New Roman" w:hAnsi="Times New Roman"/>
          <w:b w:val="false"/>
          <w:i w:val="false"/>
          <w:color w:val="000000"/>
          <w:sz w:val="32"/>
          <w:vertAlign w:val="superscript"/>
        </w:rPr>
        <w:t>.25</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.0589, or 5.89%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w:t>
      </w:r>
      <w:r>
        <w:rPr>
          <w:rFonts w:ascii="Times New Roman" w:hAnsi="Times New Roman"/>
          <w:b w:val="false"/>
          <w:i w:val="false"/>
          <w:color w:val="000000"/>
          <w:sz w:val="32"/>
          <w:vertAlign w:val="subscript"/>
        </w:rPr>
        <w:t>Arithmetic</w:t>
      </w:r>
      <w:r>
        <w:rPr>
          <w:rFonts w:ascii="Times New Roman" w:hAnsi="Times New Roman"/>
          <w:b w:val="false"/>
          <w:i w:val="false"/>
          <w:color w:val="000000"/>
          <w:sz w:val="32"/>
        </w:rPr>
        <w:t xml:space="preserve"> = (.094 + .082 + (−.073) + .041 + .095)/5</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Arithmetic</w:t>
      </w:r>
      <w:r>
        <w:rPr>
          <w:rFonts w:ascii="Times New Roman" w:hAnsi="Times New Roman"/>
          <w:b w:val="false"/>
          <w:i w:val="false"/>
          <w:color w:val="000000"/>
          <w:sz w:val="32"/>
        </w:rPr>
        <w:t xml:space="preserve"> = .0478, or 4.78%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[1.094(1.082)(.927)(1.041)(1.095)]</w:t>
      </w:r>
      <w:r>
        <w:rPr>
          <w:rFonts w:ascii="Times New Roman" w:hAnsi="Times New Roman"/>
          <w:b w:val="false"/>
          <w:i w:val="false"/>
          <w:color w:val="000000"/>
          <w:sz w:val="32"/>
          <w:vertAlign w:val="superscript"/>
        </w:rPr>
        <w:t>.20</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.0458, or 4.58%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[1.035(.76)(1.12)(1.302)]</w:t>
      </w:r>
      <w:r>
        <w:rPr>
          <w:rFonts w:ascii="Times New Roman" w:hAnsi="Times New Roman"/>
          <w:b w:val="false"/>
          <w:i w:val="false"/>
          <w:color w:val="000000"/>
          <w:sz w:val="32"/>
          <w:vertAlign w:val="superscript"/>
        </w:rPr>
        <w:t>.25</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.035, or 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Return</w:t>
      </w:r>
      <w:r>
        <w:rPr>
          <w:rFonts w:ascii="Times New Roman" w:hAnsi="Times New Roman"/>
          <w:b w:val="false"/>
          <w:i w:val="false"/>
          <w:color w:val="000000"/>
          <w:sz w:val="32"/>
          <w:vertAlign w:val="subscript"/>
        </w:rPr>
        <w:t>Year</w:t>
      </w:r>
      <w:r>
        <w:rPr>
          <w:rFonts w:ascii="Times New Roman" w:hAnsi="Times New Roman"/>
          <w:b w:val="false"/>
          <w:i w:val="false"/>
          <w:color w:val="000000"/>
          <w:sz w:val="32"/>
          <w:vertAlign w:val="subscript"/>
        </w:rPr>
        <w:t xml:space="preserve"> 2</w:t>
      </w:r>
      <w:r>
        <w:rPr>
          <w:rFonts w:ascii="Times New Roman" w:hAnsi="Times New Roman"/>
          <w:b w:val="false"/>
          <w:i w:val="false"/>
          <w:color w:val="000000"/>
          <w:sz w:val="32"/>
        </w:rPr>
        <w:t xml:space="preserve"> = ($24.15 − 23.08 + .20)/$23.08 = .055026</w:t>
      </w:r>
      <w:r>
        <w:br/>
      </w:r>
      <w:r>
        <w:rPr>
          <w:rFonts w:ascii="Times New Roman" w:hAnsi="Times New Roman"/>
          <w:b w:val="false"/>
          <w:i w:val="false"/>
          <w:color w:val="000000"/>
          <w:sz w:val="32"/>
        </w:rPr>
        <w:t xml:space="preserve"> Return</w:t>
      </w:r>
      <w:r>
        <w:rPr>
          <w:rFonts w:ascii="Times New Roman" w:hAnsi="Times New Roman"/>
          <w:b w:val="false"/>
          <w:i w:val="false"/>
          <w:color w:val="000000"/>
          <w:sz w:val="32"/>
          <w:vertAlign w:val="subscript"/>
        </w:rPr>
        <w:t>Year</w:t>
      </w:r>
      <w:r>
        <w:rPr>
          <w:rFonts w:ascii="Times New Roman" w:hAnsi="Times New Roman"/>
          <w:b w:val="false"/>
          <w:i w:val="false"/>
          <w:color w:val="000000"/>
          <w:sz w:val="32"/>
          <w:vertAlign w:val="subscript"/>
        </w:rPr>
        <w:t xml:space="preserve"> 3</w:t>
      </w:r>
      <w:r>
        <w:rPr>
          <w:rFonts w:ascii="Times New Roman" w:hAnsi="Times New Roman"/>
          <w:b w:val="false"/>
          <w:i w:val="false"/>
          <w:color w:val="000000"/>
          <w:sz w:val="32"/>
        </w:rPr>
        <w:t xml:space="preserve"> = ($23.99 − 24.15 + .20)/$24.15 = .001656</w:t>
      </w:r>
      <w:r>
        <w:br/>
      </w:r>
      <w:r>
        <w:rPr>
          <w:rFonts w:ascii="Times New Roman" w:hAnsi="Times New Roman"/>
          <w:b w:val="false"/>
          <w:i w:val="false"/>
          <w:color w:val="000000"/>
          <w:sz w:val="32"/>
        </w:rPr>
        <w:t xml:space="preserve"> Return</w:t>
      </w:r>
      <w:r>
        <w:rPr>
          <w:rFonts w:ascii="Times New Roman" w:hAnsi="Times New Roman"/>
          <w:b w:val="false"/>
          <w:i w:val="false"/>
          <w:color w:val="000000"/>
          <w:sz w:val="32"/>
          <w:vertAlign w:val="subscript"/>
        </w:rPr>
        <w:t>Year</w:t>
      </w:r>
      <w:r>
        <w:rPr>
          <w:rFonts w:ascii="Times New Roman" w:hAnsi="Times New Roman"/>
          <w:b w:val="false"/>
          <w:i w:val="false"/>
          <w:color w:val="000000"/>
          <w:sz w:val="32"/>
          <w:vertAlign w:val="subscript"/>
        </w:rPr>
        <w:t xml:space="preserve"> 4</w:t>
      </w:r>
      <w:r>
        <w:rPr>
          <w:rFonts w:ascii="Times New Roman" w:hAnsi="Times New Roman"/>
          <w:b w:val="false"/>
          <w:i w:val="false"/>
          <w:color w:val="000000"/>
          <w:sz w:val="32"/>
        </w:rPr>
        <w:t xml:space="preserve"> = ($24.26 − 23.99 + .20)/$23.99 = .019591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[1.055026(1.001656)(1.019591)]</w:t>
      </w:r>
      <w:r>
        <w:rPr>
          <w:rFonts w:ascii="Times New Roman" w:hAnsi="Times New Roman"/>
          <w:b w:val="false"/>
          <w:i w:val="false"/>
          <w:color w:val="000000"/>
          <w:sz w:val="32"/>
          <w:vertAlign w:val="superscript"/>
        </w:rPr>
        <w:t>1/3</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Average</w:t>
      </w:r>
      <w:r>
        <w:rPr>
          <w:rFonts w:ascii="Times New Roman" w:hAnsi="Times New Roman"/>
          <w:b w:val="false"/>
          <w:i w:val="false"/>
          <w:color w:val="000000"/>
          <w:sz w:val="32"/>
          <w:vertAlign w:val="subscript"/>
        </w:rPr>
        <w:t>Geometric</w:t>
      </w:r>
      <w:r>
        <w:rPr>
          <w:rFonts w:ascii="Times New Roman" w:hAnsi="Times New Roman"/>
          <w:b w:val="false"/>
          <w:i w:val="false"/>
          <w:color w:val="000000"/>
          <w:sz w:val="32"/>
        </w:rPr>
        <w:t xml:space="preserve"> = .0252, or 2.52%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Range</w:t>
      </w:r>
      <w:r>
        <w:rPr>
          <w:rFonts w:ascii="Times New Roman" w:hAnsi="Times New Roman"/>
          <w:b w:val="false"/>
          <w:i w:val="false"/>
          <w:color w:val="000000"/>
          <w:sz w:val="32"/>
          <w:vertAlign w:val="subscript"/>
        </w:rPr>
        <w:t>95.4%</w:t>
      </w:r>
      <w:r>
        <w:rPr>
          <w:rFonts w:ascii="Times New Roman" w:hAnsi="Times New Roman"/>
          <w:b w:val="false"/>
          <w:i w:val="false"/>
          <w:color w:val="000000"/>
          <w:sz w:val="32"/>
        </w:rPr>
        <w:t xml:space="preserve"> = .0549 ± 2(.1146/20</w:t>
      </w:r>
      <w:r>
        <w:rPr>
          <w:rFonts w:ascii="Times New Roman" w:hAnsi="Times New Roman"/>
          <w:b w:val="false"/>
          <w:i w:val="false"/>
          <w:color w:val="000000"/>
          <w:sz w:val="32"/>
          <w:vertAlign w:val="superscript"/>
        </w:rPr>
        <w:t>.5</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Range</w:t>
      </w:r>
      <w:r>
        <w:rPr>
          <w:rFonts w:ascii="Times New Roman" w:hAnsi="Times New Roman"/>
          <w:b w:val="false"/>
          <w:i w:val="false"/>
          <w:color w:val="000000"/>
          <w:sz w:val="32"/>
          <w:vertAlign w:val="subscript"/>
        </w:rPr>
        <w:t>95.4%</w:t>
      </w:r>
      <w:r>
        <w:rPr>
          <w:rFonts w:ascii="Times New Roman" w:hAnsi="Times New Roman"/>
          <w:b w:val="false"/>
          <w:i w:val="false"/>
          <w:color w:val="000000"/>
          <w:sz w:val="32"/>
        </w:rPr>
        <w:t xml:space="preserve"> = .0036 to .1062, or −.36% to 10.62%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($480/420)/$41.52</w:t>
      </w:r>
      <w:r>
        <w:br/>
      </w:r>
      <w:r>
        <w:rPr>
          <w:rFonts w:ascii="Times New Roman" w:hAnsi="Times New Roman"/>
          <w:b w:val="false"/>
          <w:i w:val="false"/>
          <w:color w:val="000000"/>
          <w:sz w:val="32"/>
        </w:rPr>
        <w:t xml:space="preserve"> Dividend yield = .028, or 2.8%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dollar return = 2,800 × ($34.67 − 31.99 + .60)</w:t>
      </w:r>
      <w:r>
        <w:br/>
      </w:r>
      <w:r>
        <w:rPr>
          <w:rFonts w:ascii="Times New Roman" w:hAnsi="Times New Roman"/>
          <w:b w:val="false"/>
          <w:i w:val="false"/>
          <w:color w:val="000000"/>
          <w:sz w:val="32"/>
        </w:rPr>
        <w:t xml:space="preserve"> Total dollar return = $9,184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Nominal return = ($76.10 − 72.00 + 1.80)/$72.00</w:t>
      </w:r>
      <w:r>
        <w:br/>
      </w:r>
      <w:r>
        <w:rPr>
          <w:rFonts w:ascii="Times New Roman" w:hAnsi="Times New Roman"/>
          <w:b w:val="false"/>
          <w:i w:val="false"/>
          <w:color w:val="000000"/>
          <w:sz w:val="32"/>
        </w:rPr>
        <w:t xml:space="preserve"> Nominal return = .082, or 8.2%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Approximate real rate = 8.2% − 2.3%</w:t>
      </w:r>
      <w:r>
        <w:br/>
      </w:r>
      <w:r>
        <w:rPr>
          <w:rFonts w:ascii="Times New Roman" w:hAnsi="Times New Roman"/>
          <w:b w:val="false"/>
          <w:i w:val="false"/>
          <w:color w:val="000000"/>
          <w:sz w:val="32"/>
        </w:rPr>
        <w:t xml:space="preserve"> Approximate real rate = 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Arithmetic Return = (.14 + .09 − .02 + .15)/4</w:t>
      </w:r>
      <w:r>
        <w:br/>
      </w:r>
      <w:r>
        <w:rPr>
          <w:rFonts w:ascii="Times New Roman" w:hAnsi="Times New Roman"/>
          <w:b w:val="false"/>
          <w:i w:val="false"/>
          <w:color w:val="000000"/>
          <w:sz w:val="32"/>
        </w:rPr>
        <w:t xml:space="preserve"> Arithmetic Return = .0900, or 9.00%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Geometric Return = [(1 + .14) × (1 + .09) × (1 − .02) × (1 + .15)] </w:t>
      </w:r>
      <w:r>
        <w:rPr>
          <w:rFonts w:ascii="Times New Roman" w:hAnsi="Times New Roman"/>
          <w:b w:val="false"/>
          <w:i w:val="false"/>
          <w:color w:val="000000"/>
          <w:sz w:val="32"/>
          <w:vertAlign w:val="superscript"/>
        </w:rPr>
        <w:t>¼</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Geometric Return = .0878, or 8.78%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Arithmetic return = (11.61% − 15.92 + 20.78 + 19.37)/4</w:t>
      </w:r>
      <w:r>
        <w:br/>
      </w:r>
      <w:r>
        <w:rPr>
          <w:rFonts w:ascii="Times New Roman" w:hAnsi="Times New Roman"/>
          <w:b w:val="false"/>
          <w:i w:val="false"/>
          <w:color w:val="000000"/>
          <w:sz w:val="32"/>
        </w:rPr>
        <w:t xml:space="preserve"> Arithmetic return = 8.96%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Arithmetic return = (12.44% − 16.94 + 22.06 + 25.74 + 9.86)/5</w:t>
      </w:r>
      <w:r>
        <w:br/>
      </w:r>
      <w:r>
        <w:rPr>
          <w:rFonts w:ascii="Times New Roman" w:hAnsi="Times New Roman"/>
          <w:b w:val="false"/>
          <w:i w:val="false"/>
          <w:color w:val="000000"/>
          <w:sz w:val="32"/>
        </w:rPr>
        <w:t xml:space="preserve"> Arithmetic return = 10.63%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Geometric return = [(1 + .0931) × (1 − .0672) × (1 + .2238) × (1 + .1507)]</w:t>
      </w:r>
      <w:r>
        <w:rPr>
          <w:rFonts w:ascii="Times New Roman" w:hAnsi="Times New Roman"/>
          <w:b w:val="false"/>
          <w:i w:val="false"/>
          <w:color w:val="000000"/>
          <w:sz w:val="32"/>
          <w:vertAlign w:val="superscript"/>
        </w:rPr>
        <w:t>1/4</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Geometric return = .0947, or 9.47%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Geometric return = [(1 + .1209) × (1 − .1579) × (1 + .2251) × (1 + .2744) × (1 + .1126)]</w:t>
      </w:r>
      <w:r>
        <w:rPr>
          <w:rFonts w:ascii="Times New Roman" w:hAnsi="Times New Roman"/>
          <w:b w:val="false"/>
          <w:i w:val="false"/>
          <w:color w:val="000000"/>
          <w:sz w:val="32"/>
          <w:vertAlign w:val="superscript"/>
        </w:rPr>
        <w:t>1/5</w:t>
      </w:r>
      <w:r>
        <w:rPr>
          <w:rFonts w:ascii="Times New Roman" w:hAnsi="Times New Roman"/>
          <w:b w:val="false"/>
          <w:i w:val="false"/>
          <w:color w:val="000000"/>
          <w:sz w:val="32"/>
        </w:rPr>
        <w:t xml:space="preserve"> − 1</w:t>
      </w:r>
      <w:r>
        <w:br/>
      </w:r>
      <w:r>
        <w:rPr>
          <w:rFonts w:ascii="Times New Roman" w:hAnsi="Times New Roman"/>
          <w:b w:val="false"/>
          <w:i w:val="false"/>
          <w:color w:val="000000"/>
          <w:sz w:val="32"/>
        </w:rPr>
        <w:t xml:space="preserve"> Geometric return = .1039, or 10.39%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return = ($982.90 − 946.58 + 59) / $946.58</w:t>
      </w:r>
      <w:r>
        <w:br/>
      </w:r>
      <w:r>
        <w:rPr>
          <w:rFonts w:ascii="Times New Roman" w:hAnsi="Times New Roman"/>
          <w:b w:val="false"/>
          <w:i w:val="false"/>
          <w:color w:val="000000"/>
          <w:sz w:val="32"/>
        </w:rPr>
        <w:t xml:space="preserve"> Bond return = .1007, or 10.07%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Bond return = ($1,984.45 − 1,946.89 + 128)/$1,946.89</w:t>
      </w:r>
      <w:r>
        <w:br/>
      </w:r>
      <w:r>
        <w:rPr>
          <w:rFonts w:ascii="Times New Roman" w:hAnsi="Times New Roman"/>
          <w:b w:val="false"/>
          <w:i w:val="false"/>
          <w:color w:val="000000"/>
          <w:sz w:val="32"/>
        </w:rPr>
        <w:t xml:space="preserve"> Bond return = .0850, or 8.50%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[(1 + .0850) / (1 + .0230] − 1</w:t>
      </w:r>
      <w:r>
        <w:br/>
      </w:r>
      <w:r>
        <w:rPr>
          <w:rFonts w:ascii="Times New Roman" w:hAnsi="Times New Roman"/>
          <w:b w:val="false"/>
          <w:i w:val="false"/>
          <w:color w:val="000000"/>
          <w:sz w:val="32"/>
        </w:rPr>
        <w:t xml:space="preserve"> </w:t>
      </w:r>
      <w:r>
        <w:rPr>
          <w:rFonts w:ascii="Times New Roman" w:hAnsi="Times New Roman"/>
          <w:b w:val="false"/>
          <w:i/>
          <w:color w:val="000000"/>
          <w:sz w:val="32"/>
        </w:rPr>
        <w:t>r</w:t>
      </w:r>
      <w:r>
        <w:rPr>
          <w:rFonts w:ascii="Times New Roman" w:hAnsi="Times New Roman"/>
          <w:b w:val="false"/>
          <w:i w:val="false"/>
          <w:color w:val="000000"/>
          <w:sz w:val="32"/>
        </w:rPr>
        <w:t xml:space="preserve"> = .0606, or 6.06%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Capital gains yield = ($51.67 − 45.82)/$45.82</w:t>
      </w:r>
      <w:r>
        <w:br/>
      </w:r>
      <w:r>
        <w:rPr>
          <w:rFonts w:ascii="Times New Roman" w:hAnsi="Times New Roman"/>
          <w:b w:val="false"/>
          <w:i w:val="false"/>
          <w:color w:val="000000"/>
          <w:sz w:val="32"/>
        </w:rPr>
        <w:t xml:space="preserve"> Capital gains yield = .1277, or 12.77%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$1.87/$48.01</w:t>
      </w:r>
      <w:r>
        <w:br/>
      </w:r>
      <w:r>
        <w:rPr>
          <w:rFonts w:ascii="Times New Roman" w:hAnsi="Times New Roman"/>
          <w:b w:val="false"/>
          <w:i w:val="false"/>
          <w:color w:val="000000"/>
          <w:sz w:val="32"/>
        </w:rPr>
        <w:t xml:space="preserve"> Dividend yield = .0390, or 3.90%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return = ($55.90 − 50.44 + 1.71)/$50.44</w:t>
      </w:r>
      <w:r>
        <w:br/>
      </w:r>
      <w:r>
        <w:rPr>
          <w:rFonts w:ascii="Times New Roman" w:hAnsi="Times New Roman"/>
          <w:b w:val="false"/>
          <w:i w:val="false"/>
          <w:color w:val="000000"/>
          <w:sz w:val="32"/>
        </w:rPr>
        <w:t xml:space="preserve"> Total return = .1421, or 14.21%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Capital gain = $48.78 − 54.24</w:t>
      </w:r>
      <w:r>
        <w:br/>
      </w:r>
      <w:r>
        <w:rPr>
          <w:rFonts w:ascii="Times New Roman" w:hAnsi="Times New Roman"/>
          <w:b w:val="false"/>
          <w:i w:val="false"/>
          <w:color w:val="000000"/>
          <w:sz w:val="32"/>
        </w:rPr>
        <w:t xml:space="preserve"> Capital gain = −$5.46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3-month return = ($81.34 − 74.60)/$74.60</w:t>
      </w:r>
      <w:r>
        <w:br/>
      </w:r>
      <w:r>
        <w:rPr>
          <w:rFonts w:ascii="Times New Roman" w:hAnsi="Times New Roman"/>
          <w:b w:val="false"/>
          <w:i w:val="false"/>
          <w:color w:val="000000"/>
          <w:sz w:val="32"/>
        </w:rPr>
        <w:t xml:space="preserve"> 3-month return = .0903, or 9.03%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EAR = (1 + .0903)</w:t>
      </w:r>
      <w:r>
        <w:rPr>
          <w:rFonts w:ascii="Times New Roman" w:hAnsi="Times New Roman"/>
          <w:b w:val="false"/>
          <w:i w:val="false"/>
          <w:color w:val="000000"/>
          <w:sz w:val="32"/>
          <w:vertAlign w:val="superscript"/>
        </w:rPr>
        <w:t>4</w:t>
      </w:r>
      <w:r>
        <w:rPr>
          <w:rFonts w:ascii="Times New Roman" w:hAnsi="Times New Roman"/>
          <w:b w:val="false"/>
          <w:i w:val="false"/>
          <w:color w:val="000000"/>
          <w:sz w:val="32"/>
        </w:rPr>
        <w:t xml:space="preserve"> </w:t>
      </w:r>
      <w:r>
        <w:rPr>
          <w:rFonts w:ascii="Times New Roman" w:hAnsi="Times New Roman"/>
          <w:b w:val="false"/>
          <w:i w:val="false"/>
          <w:color w:val="000000"/>
          <w:sz w:val="32"/>
        </w:rPr>
        <w:t>−</w:t>
      </w:r>
      <w:r>
        <w:rPr>
          <w:rFonts w:ascii="Times New Roman" w:hAnsi="Times New Roman"/>
          <w:b w:val="false"/>
          <w:i w:val="false"/>
          <w:color w:val="000000"/>
          <w:sz w:val="32"/>
        </w:rPr>
        <w:t xml:space="preserve"> 1</w:t>
      </w:r>
      <w:r>
        <w:br/>
      </w:r>
      <w:r>
        <w:rPr>
          <w:rFonts w:ascii="Times New Roman" w:hAnsi="Times New Roman"/>
          <w:b w:val="false"/>
          <w:i w:val="false"/>
          <w:color w:val="000000"/>
          <w:sz w:val="32"/>
        </w:rPr>
        <w:t xml:space="preserve"> EAR = .4134, or 41.34%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income = $.20 × 2 × 200</w:t>
      </w:r>
      <w:r>
        <w:br/>
      </w:r>
      <w:r>
        <w:rPr>
          <w:rFonts w:ascii="Times New Roman" w:hAnsi="Times New Roman"/>
          <w:b w:val="false"/>
          <w:i w:val="false"/>
          <w:color w:val="000000"/>
          <w:sz w:val="32"/>
        </w:rPr>
        <w:t xml:space="preserve"> Dividend income = $80.00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Dollar return = ($74.80 − 69.68 + .78) × 460</w:t>
      </w:r>
      <w:r>
        <w:br/>
      </w:r>
      <w:r>
        <w:rPr>
          <w:rFonts w:ascii="Times New Roman" w:hAnsi="Times New Roman"/>
          <w:b w:val="false"/>
          <w:i w:val="false"/>
          <w:color w:val="000000"/>
          <w:sz w:val="32"/>
        </w:rPr>
        <w:t xml:space="preserve"> Dollar return = $2,714.00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($540.00/420)/$50.78</w:t>
      </w:r>
      <w:r>
        <w:br/>
      </w:r>
      <w:r>
        <w:rPr>
          <w:rFonts w:ascii="Times New Roman" w:hAnsi="Times New Roman"/>
          <w:b w:val="false"/>
          <w:i w:val="false"/>
          <w:color w:val="000000"/>
          <w:sz w:val="32"/>
        </w:rPr>
        <w:t xml:space="preserve"> Dividend yield = .0253, or 2.53%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Dividends = 440 × $57.13 × .029</w:t>
      </w:r>
      <w:r>
        <w:br/>
      </w:r>
      <w:r>
        <w:rPr>
          <w:rFonts w:ascii="Times New Roman" w:hAnsi="Times New Roman"/>
          <w:b w:val="false"/>
          <w:i w:val="false"/>
          <w:color w:val="000000"/>
          <w:sz w:val="32"/>
        </w:rPr>
        <w:t xml:space="preserve"> Dividends = $728.98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−.1899 − (−$13.76/$63.54)</w:t>
      </w:r>
      <w:r>
        <w:br/>
      </w:r>
      <w:r>
        <w:rPr>
          <w:rFonts w:ascii="Times New Roman" w:hAnsi="Times New Roman"/>
          <w:b w:val="false"/>
          <w:i w:val="false"/>
          <w:color w:val="000000"/>
          <w:sz w:val="32"/>
        </w:rPr>
        <w:t xml:space="preserve"> Dividend yield = .0267, or 2.67%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−.1867 − (−$12.71/$55.49)</w:t>
      </w:r>
      <w:r>
        <w:br/>
      </w:r>
      <w:r>
        <w:rPr>
          <w:rFonts w:ascii="Times New Roman" w:hAnsi="Times New Roman"/>
          <w:b w:val="false"/>
          <w:i w:val="false"/>
          <w:color w:val="000000"/>
          <w:sz w:val="32"/>
        </w:rPr>
        <w:t xml:space="preserve"> Dividend yield = .0424, or 4.24%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Dividends per share = $55.49 × .0424</w:t>
      </w:r>
      <w:r>
        <w:br/>
      </w:r>
      <w:r>
        <w:rPr>
          <w:rFonts w:ascii="Times New Roman" w:hAnsi="Times New Roman"/>
          <w:b w:val="false"/>
          <w:i w:val="false"/>
          <w:color w:val="000000"/>
          <w:sz w:val="32"/>
        </w:rPr>
        <w:t xml:space="preserve"> Dividends per share = $2.35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$2.80/$66.80</w:t>
      </w:r>
      <w:r>
        <w:br/>
      </w:r>
      <w:r>
        <w:rPr>
          <w:rFonts w:ascii="Times New Roman" w:hAnsi="Times New Roman"/>
          <w:b w:val="false"/>
          <w:i w:val="false"/>
          <w:color w:val="000000"/>
          <w:sz w:val="32"/>
        </w:rPr>
        <w:t xml:space="preserve"> Dividend yield = .0419, or 4.19%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Capital gains yield = 18.67% − 4.19%</w:t>
      </w:r>
      <w:r>
        <w:br/>
      </w:r>
      <w:r>
        <w:rPr>
          <w:rFonts w:ascii="Times New Roman" w:hAnsi="Times New Roman"/>
          <w:b w:val="false"/>
          <w:i w:val="false"/>
          <w:color w:val="000000"/>
          <w:sz w:val="32"/>
        </w:rPr>
        <w:t xml:space="preserve"> Capital gains yield = 14.48%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Dividend yield = $2.50/$75.63</w:t>
      </w:r>
      <w:r>
        <w:br/>
      </w:r>
      <w:r>
        <w:rPr>
          <w:rFonts w:ascii="Times New Roman" w:hAnsi="Times New Roman"/>
          <w:b w:val="false"/>
          <w:i w:val="false"/>
          <w:color w:val="000000"/>
          <w:sz w:val="32"/>
        </w:rPr>
        <w:t xml:space="preserve"> Dividend yield = .0331, or 3.31%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Capital gains yield = 15.07% − 3.31%</w:t>
      </w:r>
      <w:r>
        <w:br/>
      </w:r>
      <w:r>
        <w:rPr>
          <w:rFonts w:ascii="Times New Roman" w:hAnsi="Times New Roman"/>
          <w:b w:val="false"/>
          <w:i w:val="false"/>
          <w:color w:val="000000"/>
          <w:sz w:val="32"/>
        </w:rPr>
        <w:t xml:space="preserve"> Capital gains yield = 11.76%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Ending price = $75.63(1 + .1176)</w:t>
      </w:r>
      <w:r>
        <w:br/>
      </w:r>
      <w:r>
        <w:rPr>
          <w:rFonts w:ascii="Times New Roman" w:hAnsi="Times New Roman"/>
          <w:b w:val="false"/>
          <w:i w:val="false"/>
          <w:color w:val="000000"/>
          <w:sz w:val="32"/>
        </w:rPr>
        <w:t xml:space="preserve"> Ending price = $84.53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Capital gains yield = [($27,416/540) − 46.10]/$46.10</w:t>
      </w:r>
      <w:r>
        <w:br/>
      </w:r>
      <w:r>
        <w:rPr>
          <w:rFonts w:ascii="Times New Roman" w:hAnsi="Times New Roman"/>
          <w:b w:val="false"/>
          <w:i w:val="false"/>
          <w:color w:val="000000"/>
          <w:sz w:val="32"/>
        </w:rPr>
        <w:t xml:space="preserve"> Capital gains yield = .1013, or 10.13%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dollar return = ($39.79 − 35.84 + .59) × 1,200</w:t>
      </w:r>
      <w:r>
        <w:br/>
      </w:r>
      <w:r>
        <w:rPr>
          <w:rFonts w:ascii="Times New Roman" w:hAnsi="Times New Roman"/>
          <w:b w:val="false"/>
          <w:i w:val="false"/>
          <w:color w:val="000000"/>
          <w:sz w:val="32"/>
        </w:rPr>
        <w:t xml:space="preserve"> Total dollar return = $5,448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return = ($46.65 − 43.40 + .97) / $43.40</w:t>
      </w:r>
      <w:r>
        <w:br/>
      </w:r>
      <w:r>
        <w:rPr>
          <w:rFonts w:ascii="Times New Roman" w:hAnsi="Times New Roman"/>
          <w:b w:val="false"/>
          <w:i w:val="false"/>
          <w:color w:val="000000"/>
          <w:sz w:val="32"/>
        </w:rPr>
        <w:t xml:space="preserve"> Total return = .0972, or 9.72%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return = ($46.71 − 43.46 + 1.01) / $43.46</w:t>
      </w:r>
      <w:r>
        <w:br/>
      </w:r>
      <w:r>
        <w:rPr>
          <w:rFonts w:ascii="Times New Roman" w:hAnsi="Times New Roman"/>
          <w:b w:val="false"/>
          <w:i w:val="false"/>
          <w:color w:val="000000"/>
          <w:sz w:val="32"/>
        </w:rPr>
        <w:t xml:space="preserve"> Total return = .0980, or 9.80%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Nominal total return = ($70.04 − 62.92 + 1.87) / $62.92</w:t>
      </w:r>
      <w:r>
        <w:br/>
      </w:r>
      <w:r>
        <w:rPr>
          <w:rFonts w:ascii="Times New Roman" w:hAnsi="Times New Roman"/>
          <w:b w:val="false"/>
          <w:i w:val="false"/>
          <w:color w:val="000000"/>
          <w:sz w:val="32"/>
        </w:rPr>
        <w:t xml:space="preserve"> Nominal total return = .1429, or 14.29%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Real return = [(1 + .1429) / (1 + .0227)] − 1</w:t>
      </w:r>
      <w:r>
        <w:br/>
      </w:r>
      <w:r>
        <w:rPr>
          <w:rFonts w:ascii="Times New Roman" w:hAnsi="Times New Roman"/>
          <w:b w:val="false"/>
          <w:i w:val="false"/>
          <w:color w:val="000000"/>
          <w:sz w:val="32"/>
        </w:rPr>
        <w:t xml:space="preserve"> Real return = .1175, or 11.75%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Range = 10.39% +/− 19.23%</w:t>
      </w:r>
      <w:r>
        <w:br/>
      </w:r>
      <w:r>
        <w:rPr>
          <w:rFonts w:ascii="Times New Roman" w:hAnsi="Times New Roman"/>
          <w:b w:val="false"/>
          <w:i w:val="false"/>
          <w:color w:val="000000"/>
          <w:sz w:val="32"/>
        </w:rPr>
        <w:t xml:space="preserve"> Range = −8.84% to 29.62%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Range = 10.55% +/− (20.46 × 2)%</w:t>
      </w:r>
      <w:r>
        <w:br/>
      </w:r>
      <w:r>
        <w:rPr>
          <w:rFonts w:ascii="Times New Roman" w:hAnsi="Times New Roman"/>
          <w:b w:val="false"/>
          <w:i w:val="false"/>
          <w:color w:val="000000"/>
          <w:sz w:val="32"/>
        </w:rPr>
        <w:t xml:space="preserve"> Range = −30.37% to 51.47%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Range = 11.39% +/− (24.91*3)%</w:t>
      </w:r>
      <w:r>
        <w:br/>
      </w:r>
      <w:r>
        <w:rPr>
          <w:rFonts w:ascii="Times New Roman" w:hAnsi="Times New Roman"/>
          <w:b w:val="false"/>
          <w:i w:val="false"/>
          <w:color w:val="000000"/>
          <w:sz w:val="32"/>
        </w:rPr>
        <w:t xml:space="preserve"> Range = −63.34% to 86.12%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Maximum loss = 10.49% − 22.56%</w:t>
      </w:r>
      <w:r>
        <w:br/>
      </w:r>
      <w:r>
        <w:rPr>
          <w:rFonts w:ascii="Times New Roman" w:hAnsi="Times New Roman"/>
          <w:b w:val="false"/>
          <w:i w:val="false"/>
          <w:color w:val="000000"/>
          <w:sz w:val="32"/>
        </w:rPr>
        <w:t xml:space="preserve"> Maximum loss = −12.07%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Maximum loss = 11.27% − (2 × 24.09%)</w:t>
      </w:r>
      <w:r>
        <w:br/>
      </w:r>
      <w:r>
        <w:rPr>
          <w:rFonts w:ascii="Times New Roman" w:hAnsi="Times New Roman"/>
          <w:b w:val="false"/>
          <w:i w:val="false"/>
          <w:color w:val="000000"/>
          <w:sz w:val="32"/>
        </w:rPr>
        <w:t xml:space="preserve"> Maximum loss = −36.91%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Maximum gain = 11.21% + 22.92%</w:t>
      </w:r>
      <w:r>
        <w:br/>
      </w:r>
      <w:r>
        <w:rPr>
          <w:rFonts w:ascii="Times New Roman" w:hAnsi="Times New Roman"/>
          <w:b w:val="false"/>
          <w:i w:val="false"/>
          <w:color w:val="000000"/>
          <w:sz w:val="32"/>
        </w:rPr>
        <w:t xml:space="preserve"> Maximum gain = 34.13%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Maximum gain = 10.85% + (2 × 23.46%)</w:t>
      </w:r>
      <w:r>
        <w:br/>
      </w:r>
      <w:r>
        <w:rPr>
          <w:rFonts w:ascii="Times New Roman" w:hAnsi="Times New Roman"/>
          <w:b w:val="false"/>
          <w:i w:val="false"/>
          <w:color w:val="000000"/>
          <w:sz w:val="32"/>
        </w:rPr>
        <w:t xml:space="preserve"> Maximum gain = 57.77%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13.22% = (16.19% + 24.00% − 11.97% + 9.60% + </w:t>
      </w:r>
      <w:r>
        <w:rPr>
          <w:rFonts w:ascii="Times New Roman" w:hAnsi="Times New Roman"/>
          <w:b w:val="false"/>
          <w:i/>
          <w:color w:val="000000"/>
          <w:sz w:val="32"/>
        </w:rPr>
        <w:t>X</w:t>
      </w:r>
      <w:r>
        <w:rPr>
          <w:rFonts w:ascii="Times New Roman" w:hAnsi="Times New Roman"/>
          <w:b w:val="false"/>
          <w:i w:val="false"/>
          <w:color w:val="000000"/>
          <w:sz w:val="32"/>
        </w:rPr>
        <w:t>) / 5</w:t>
      </w:r>
      <w:r>
        <w:br/>
      </w:r>
      <w:r>
        <w:rPr>
          <w:rFonts w:ascii="Times New Roman" w:hAnsi="Times New Roman"/>
          <w:b w:val="false"/>
          <w:i w:val="false"/>
          <w:color w:val="000000"/>
          <w:sz w:val="32"/>
        </w:rPr>
        <w:t xml:space="preserve"> </w:t>
      </w:r>
      <w:r>
        <w:rPr>
          <w:rFonts w:ascii="Times New Roman" w:hAnsi="Times New Roman"/>
          <w:b w:val="false"/>
          <w:i/>
          <w:color w:val="000000"/>
          <w:sz w:val="32"/>
        </w:rPr>
        <w:t>X</w:t>
      </w:r>
      <w:r>
        <w:rPr>
          <w:rFonts w:ascii="Times New Roman" w:hAnsi="Times New Roman"/>
          <w:b w:val="false"/>
          <w:i w:val="false"/>
          <w:color w:val="000000"/>
          <w:sz w:val="32"/>
        </w:rPr>
        <w:t xml:space="preserve"> = 28.28%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Year 1 return = ($70.90 − 59.83 + 1.23) / $59.83 = .2056, or 20.56%</w:t>
      </w:r>
      <w:r>
        <w:br/>
      </w:r>
      <w:r>
        <w:rPr>
          <w:rFonts w:ascii="Times New Roman" w:hAnsi="Times New Roman"/>
          <w:b w:val="false"/>
          <w:i w:val="false"/>
          <w:color w:val="000000"/>
          <w:sz w:val="32"/>
        </w:rPr>
        <w:t xml:space="preserve"> Year 2 return = ($62.50 − 70.90 + 1.51) / $70.90 = −.0972, or −9.72%</w:t>
      </w:r>
      <w:r>
        <w:br/>
      </w:r>
      <w:r>
        <w:rPr>
          <w:rFonts w:ascii="Times New Roman" w:hAnsi="Times New Roman"/>
          <w:b w:val="false"/>
          <w:i w:val="false"/>
          <w:color w:val="000000"/>
          <w:sz w:val="32"/>
        </w:rPr>
        <w:t xml:space="preserve"> Year 3 return = ($72.18 − 62.50 + 1.58) / $62.50 = .1802, or 18.02%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Arithmetic average return = (20.56% − 9.72 + 18.02) / 3</w:t>
      </w:r>
      <w:r>
        <w:br/>
      </w:r>
      <w:r>
        <w:rPr>
          <w:rFonts w:ascii="Times New Roman" w:hAnsi="Times New Roman"/>
          <w:b w:val="false"/>
          <w:i w:val="false"/>
          <w:color w:val="000000"/>
          <w:sz w:val="32"/>
        </w:rPr>
        <w:t xml:space="preserve"> Arithmetic average return = .0962, or 9.62%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(.1768 − .0504 + .2027)/3</w:t>
      </w:r>
      <w:r>
        <w:br/>
      </w:r>
      <w:r>
        <w:rPr>
          <w:rFonts w:ascii="Times New Roman" w:hAnsi="Times New Roman"/>
          <w:b w:val="false"/>
          <w:i w:val="false"/>
          <w:color w:val="000000"/>
          <w:sz w:val="32"/>
        </w:rPr>
        <w:t xml:space="preserve"> Average return = .1097, or 10.97%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Variance = 1/2[(.1768 − .1097)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(−.0504 − .1097)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(.2027 − .1097)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Variance = .01939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(.1818 − .0534 + .2057 + .0873)/4</w:t>
      </w:r>
      <w:r>
        <w:br/>
      </w:r>
      <w:r>
        <w:rPr>
          <w:rFonts w:ascii="Times New Roman" w:hAnsi="Times New Roman"/>
          <w:b w:val="false"/>
          <w:i w:val="false"/>
          <w:color w:val="000000"/>
          <w:sz w:val="32"/>
        </w:rPr>
        <w:t xml:space="preserve"> Average return = .1054, or 10.54%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Variance = 1/3[(.1818 − .1054)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(−.0534 − .1054)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(.2057 − .1054)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(.0873 − .1054)</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Variance = .01381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(.1435 + .1875 − .1455 + .1235 + .2503)/4</w:t>
      </w:r>
      <w:r>
        <w:br/>
      </w:r>
      <w:r>
        <w:rPr>
          <w:rFonts w:ascii="Times New Roman" w:hAnsi="Times New Roman"/>
          <w:b w:val="false"/>
          <w:i w:val="false"/>
          <w:color w:val="000000"/>
          <w:sz w:val="32"/>
        </w:rPr>
        <w:t xml:space="preserve"> Average return = .1119, or 11.19%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Variance = 1/4[(.1435 − .1119)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(.1875 − .1119)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(−.1455 − .1119)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(.1235 − .1119)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(.2503 − .1119)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Variance = .02306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(.1687 − .0663 + .2363)/3</w:t>
      </w:r>
      <w:r>
        <w:br/>
      </w:r>
      <w:r>
        <w:rPr>
          <w:rFonts w:ascii="Times New Roman" w:hAnsi="Times New Roman"/>
          <w:b w:val="false"/>
          <w:i w:val="false"/>
          <w:color w:val="000000"/>
          <w:sz w:val="32"/>
        </w:rPr>
        <w:t xml:space="preserve"> Average return = .1129, or 11.29%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Variance = 1/2[(.1687 − .1129)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(−.0663 − .1129)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(.2363 − .1129)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Variance = .02523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Standard deviation = .02523</w:t>
      </w:r>
      <w:r>
        <w:rPr>
          <w:rFonts w:ascii="Times New Roman" w:hAnsi="Times New Roman"/>
          <w:b w:val="false"/>
          <w:i w:val="false"/>
          <w:color w:val="000000"/>
          <w:sz w:val="32"/>
          <w:vertAlign w:val="superscript"/>
        </w:rPr>
        <w:t>1/2</w:t>
      </w:r>
      <w:r>
        <w:br/>
      </w:r>
      <w:r>
        <w:rPr>
          <w:rFonts w:ascii="Times New Roman" w:hAnsi="Times New Roman"/>
          <w:b w:val="false"/>
          <w:i w:val="false"/>
          <w:color w:val="000000"/>
          <w:sz w:val="32"/>
        </w:rPr>
        <w:t xml:space="preserve"> Standard deviation = .1588, or 15.88%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(.1679 − .1056 + .2184 + .1339)/4</w:t>
      </w:r>
      <w:r>
        <w:br/>
      </w:r>
      <w:r>
        <w:rPr>
          <w:rFonts w:ascii="Times New Roman" w:hAnsi="Times New Roman"/>
          <w:b w:val="false"/>
          <w:i w:val="false"/>
          <w:color w:val="000000"/>
          <w:sz w:val="32"/>
        </w:rPr>
        <w:t xml:space="preserve"> Average return = .1037, or 10.37%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Variance = 1/3[(.1679 − .1037)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(−.1056 − .1037)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(.2184 − .1037)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(.1339 − .1037)</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Variance = .02067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Standard deviation = .02067</w:t>
      </w:r>
      <w:r>
        <w:rPr>
          <w:rFonts w:ascii="Times New Roman" w:hAnsi="Times New Roman"/>
          <w:b w:val="false"/>
          <w:i w:val="false"/>
          <w:color w:val="000000"/>
          <w:sz w:val="32"/>
          <w:vertAlign w:val="superscript"/>
        </w:rPr>
        <w:t>1/2</w:t>
      </w:r>
      <w:r>
        <w:br/>
      </w:r>
      <w:r>
        <w:rPr>
          <w:rFonts w:ascii="Times New Roman" w:hAnsi="Times New Roman"/>
          <w:b w:val="false"/>
          <w:i w:val="false"/>
          <w:color w:val="000000"/>
          <w:sz w:val="32"/>
        </w:rPr>
        <w:t xml:space="preserve"> Standard deviation = .1438, or 14.38% </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return = (.1822 + .2132 − .1436 + .0884 + .2791)/5</w:t>
      </w:r>
      <w:r>
        <w:br/>
      </w:r>
      <w:r>
        <w:rPr>
          <w:rFonts w:ascii="Times New Roman" w:hAnsi="Times New Roman"/>
          <w:b w:val="false"/>
          <w:i w:val="false"/>
          <w:color w:val="000000"/>
          <w:sz w:val="32"/>
        </w:rPr>
        <w:t xml:space="preserve"> Average return = .1239, or 12.39%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Variance = 1/4[(.1822 − .1239)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(.2132 − .1239)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(−.1436 − .1239)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(.0884 − .1239)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 xml:space="preserve"> + (.2791 − .1239)</w:t>
      </w:r>
      <w:r>
        <w:rPr>
          <w:rFonts w:ascii="Times New Roman" w:hAnsi="Times New Roman"/>
          <w:b w:val="false"/>
          <w:i w:val="false"/>
          <w:color w:val="000000"/>
          <w:sz w:val="32"/>
          <w:vertAlign w:val="superscript"/>
        </w:rPr>
        <w:t>2</w:t>
      </w:r>
      <w:r>
        <w:rPr>
          <w:rFonts w:ascii="Times New Roman" w:hAnsi="Times New Roman"/>
          <w:b w:val="false"/>
          <w:i w:val="false"/>
          <w:color w:val="000000"/>
          <w:sz w:val="32"/>
        </w:rPr>
        <w:t>]</w:t>
      </w:r>
      <w:r>
        <w:br/>
      </w:r>
      <w:r>
        <w:rPr>
          <w:rFonts w:ascii="Times New Roman" w:hAnsi="Times New Roman"/>
          <w:b w:val="false"/>
          <w:i w:val="false"/>
          <w:color w:val="000000"/>
          <w:sz w:val="32"/>
        </w:rPr>
        <w:t xml:space="preserve"> Variance = .02707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Standard deviation = .02707</w:t>
      </w:r>
      <w:r>
        <w:rPr>
          <w:rFonts w:ascii="Times New Roman" w:hAnsi="Times New Roman"/>
          <w:b w:val="false"/>
          <w:i w:val="false"/>
          <w:color w:val="000000"/>
          <w:sz w:val="32"/>
          <w:vertAlign w:val="superscript"/>
        </w:rPr>
        <w:t>1/2</w:t>
      </w:r>
      <w:r>
        <w:br/>
      </w:r>
      <w:r>
        <w:rPr>
          <w:rFonts w:ascii="Times New Roman" w:hAnsi="Times New Roman"/>
          <w:b w:val="false"/>
          <w:i w:val="false"/>
          <w:color w:val="000000"/>
          <w:sz w:val="32"/>
        </w:rPr>
        <w:t xml:space="preserve"> Standard deviation = .1645, or 16.45%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Small-company stock risk premium = 16.97% − 2.46</w:t>
      </w:r>
      <w:r>
        <w:br/>
      </w:r>
      <w:r>
        <w:rPr>
          <w:rFonts w:ascii="Times New Roman" w:hAnsi="Times New Roman"/>
          <w:b w:val="false"/>
          <w:i w:val="false"/>
          <w:color w:val="000000"/>
          <w:sz w:val="32"/>
        </w:rPr>
        <w:t xml:space="preserve"> Small-company stock risk premium = 14.51%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return = 6.66% + 2.50</w:t>
      </w:r>
      <w:r>
        <w:br/>
      </w:r>
      <w:r>
        <w:rPr>
          <w:rFonts w:ascii="Times New Roman" w:hAnsi="Times New Roman"/>
          <w:b w:val="false"/>
          <w:i w:val="false"/>
          <w:color w:val="000000"/>
          <w:sz w:val="32"/>
        </w:rPr>
        <w:t xml:space="preserve"> Market return = 9.16%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118)   </w:t>
      </w:r>
      <w:r>
        <w:rPr>
          <w:rFonts w:ascii="Times New Roman" w:hAnsi="Times New Roman"/>
          <w:b w:val="false"/>
          <w:i w:val="false"/>
          <w:color w:val="000000"/>
          <w:sz w:val="32"/>
        </w:rPr>
        <w:t>The presence of dividends increases a positive total rate of return and decreases a negative rate of return (causing the return to be less negative, zero, or even positive). In other words, the dividend yield increases the total return.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119)   </w:t>
      </w:r>
      <w:r>
        <w:rPr>
          <w:rFonts w:ascii="Times New Roman" w:hAnsi="Times New Roman"/>
          <w:b w:val="false"/>
          <w:i w:val="false"/>
          <w:color w:val="000000"/>
          <w:sz w:val="32"/>
        </w:rPr>
        <w:t>Historically, the relationship between U.S. Treasury bills and the inflation rate is a mixed bag. In other words, sometimes T-bills outperform inflation and other times T-bills underperform inflation. Investors would tend to expect to earn a positive real rate of return, but in many years, this does not occur causing investors to lose purchasing power on their T-bill investments.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120)   </w:t>
      </w:r>
      <w:r>
        <w:rPr>
          <w:rFonts w:ascii="Times New Roman" w:hAnsi="Times New Roman"/>
          <w:b w:val="false"/>
          <w:i w:val="false"/>
          <w:color w:val="000000"/>
          <w:sz w:val="32"/>
        </w:rPr>
        <w:t>Historical performance clearly illustrates that returns and risks are directly related over the long term. The greater the risk, the greater the expected return. For any one period, however, the actual return may vary significantly from the expected return - that’s the risk.</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121)   </w:t>
      </w:r>
      <w:r>
        <w:rPr>
          <w:rFonts w:ascii="Times New Roman" w:hAnsi="Times New Roman"/>
          <w:b w:val="false"/>
          <w:i w:val="false"/>
          <w:color w:val="000000"/>
          <w:sz w:val="32"/>
        </w:rPr>
        <w:t>First, there is a reward for bearing risk, and second, the greater the risk, the greater the reward. As evidence, the students should provide a brief discussion of the historical rates of return and standard deviation of returns of the various asset classes discussed in the text.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122)   </w:t>
      </w:r>
      <w:r>
        <w:rPr>
          <w:rFonts w:ascii="Times New Roman" w:hAnsi="Times New Roman"/>
          <w:b w:val="false"/>
          <w:i w:val="false"/>
          <w:color w:val="000000"/>
          <w:sz w:val="32"/>
        </w:rPr>
        <w:t>The usual response is that bank CDs typically will offer a very low rate of return because of their low level of risk. Even if students do not know the relationship between yields on CDs and historical returns on stocks, they should recognize that because of the risk differences the CDs must have a lower expected return. So, if the investor in the question is willing to trade off some safety in order to have the chance to earn larger returns, the stock market is the correct investment.</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